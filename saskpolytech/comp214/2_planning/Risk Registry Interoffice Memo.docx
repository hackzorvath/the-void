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F2434" w14:textId="22AD93F3" w:rsidR="58F37FBF" w:rsidRDefault="58F37FBF" w:rsidP="322CC463">
      <w:pPr>
        <w:pStyle w:val="Heading1"/>
      </w:pPr>
      <w:r w:rsidRPr="322CC463">
        <w:t>Interoffice Memoranda</w:t>
      </w:r>
    </w:p>
    <w:p w14:paraId="22BD4CCC" w14:textId="37F49BB9" w:rsidR="13F82B29" w:rsidRDefault="13F82B29" w:rsidP="13F82B29">
      <w:pPr>
        <w:jc w:val="center"/>
        <w:rPr>
          <w:rFonts w:ascii="Segoe UI" w:eastAsia="Segoe UI" w:hAnsi="Segoe UI" w:cs="Segoe UI"/>
          <w:color w:val="000000" w:themeColor="text1"/>
          <w:sz w:val="18"/>
          <w:szCs w:val="18"/>
        </w:rPr>
      </w:pPr>
    </w:p>
    <w:p w14:paraId="7156685E" w14:textId="10AA7B5C" w:rsidR="58F37FBF" w:rsidRDefault="58F37FBF" w:rsidP="322CC463">
      <w:pPr>
        <w:spacing w:after="160" w:line="259" w:lineRule="auto"/>
      </w:pPr>
      <w:r w:rsidRPr="322CC463">
        <w:rPr>
          <w:color w:val="000000" w:themeColor="text1"/>
          <w:lang w:val="en-CA"/>
        </w:rPr>
        <w:t>To:</w:t>
      </w:r>
      <w:r>
        <w:tab/>
      </w:r>
      <w:r>
        <w:tab/>
      </w:r>
      <w:r w:rsidRPr="322CC463">
        <w:rPr>
          <w:color w:val="000000" w:themeColor="text1"/>
          <w:lang w:val="en-CA"/>
        </w:rPr>
        <w:t>Project Teams</w:t>
      </w:r>
      <w:r>
        <w:br/>
      </w:r>
      <w:r w:rsidRPr="322CC463">
        <w:rPr>
          <w:color w:val="000000" w:themeColor="text1"/>
          <w:lang w:val="en-CA"/>
        </w:rPr>
        <w:t>From:</w:t>
      </w:r>
      <w:r>
        <w:tab/>
      </w:r>
      <w:r>
        <w:tab/>
      </w:r>
      <w:r w:rsidR="54025540" w:rsidRPr="322CC463">
        <w:rPr>
          <w:color w:val="000000" w:themeColor="text1"/>
          <w:lang w:val="en-CA"/>
        </w:rPr>
        <w:t>Bug</w:t>
      </w:r>
      <w:r w:rsidR="004F7B20">
        <w:rPr>
          <w:color w:val="000000" w:themeColor="text1"/>
          <w:lang w:val="en-CA"/>
        </w:rPr>
        <w:t>.s</w:t>
      </w:r>
      <w:r w:rsidR="54025540" w:rsidRPr="322CC463">
        <w:rPr>
          <w:color w:val="000000" w:themeColor="text1"/>
          <w:lang w:val="en-CA"/>
        </w:rPr>
        <w:t xml:space="preserve">ys </w:t>
      </w:r>
      <w:r w:rsidR="004F7B20">
        <w:rPr>
          <w:color w:val="000000" w:themeColor="text1"/>
          <w:lang w:val="en-CA"/>
        </w:rPr>
        <w:t>Sponsors</w:t>
      </w:r>
      <w:r>
        <w:br/>
      </w:r>
      <w:r w:rsidRPr="322CC463">
        <w:rPr>
          <w:color w:val="000000" w:themeColor="text1"/>
          <w:lang w:val="en-CA"/>
        </w:rPr>
        <w:t>Subject:</w:t>
      </w:r>
      <w:r w:rsidR="004F7B20">
        <w:rPr>
          <w:color w:val="000000" w:themeColor="text1"/>
          <w:lang w:val="en-CA"/>
        </w:rPr>
        <w:tab/>
      </w:r>
      <w:r>
        <w:tab/>
      </w:r>
      <w:r w:rsidRPr="322CC463">
        <w:rPr>
          <w:color w:val="000000" w:themeColor="text1"/>
          <w:lang w:val="en-CA"/>
        </w:rPr>
        <w:t>Needed: Risk Registry</w:t>
      </w:r>
      <w:r>
        <w:br/>
      </w:r>
      <w:r w:rsidRPr="322CC463">
        <w:rPr>
          <w:color w:val="000000" w:themeColor="text1"/>
          <w:lang w:val="en-CA"/>
        </w:rPr>
        <w:t>Date:</w:t>
      </w:r>
      <w:r>
        <w:tab/>
      </w:r>
      <w:r>
        <w:tab/>
      </w:r>
      <w:r w:rsidRPr="322CC463">
        <w:rPr>
          <w:color w:val="000000" w:themeColor="text1"/>
          <w:lang w:val="en-CA"/>
        </w:rPr>
        <w:t>202</w:t>
      </w:r>
      <w:r w:rsidR="004F7B20">
        <w:rPr>
          <w:color w:val="000000" w:themeColor="text1"/>
          <w:lang w:val="en-CA"/>
        </w:rPr>
        <w:t>5</w:t>
      </w:r>
      <w:r w:rsidRPr="322CC463">
        <w:rPr>
          <w:color w:val="000000" w:themeColor="text1"/>
          <w:lang w:val="en-CA"/>
        </w:rPr>
        <w:t>-</w:t>
      </w:r>
      <w:r w:rsidR="004F7B20">
        <w:rPr>
          <w:color w:val="000000" w:themeColor="text1"/>
          <w:lang w:val="en-CA"/>
        </w:rPr>
        <w:t>09</w:t>
      </w:r>
      <w:r w:rsidRPr="322CC463">
        <w:rPr>
          <w:color w:val="000000" w:themeColor="text1"/>
          <w:lang w:val="en-CA"/>
        </w:rPr>
        <w:t>-</w:t>
      </w:r>
      <w:r w:rsidR="004F7B20">
        <w:rPr>
          <w:color w:val="000000" w:themeColor="text1"/>
          <w:lang w:val="en-CA"/>
        </w:rPr>
        <w:t>12</w:t>
      </w:r>
      <w:r>
        <w:br/>
      </w:r>
      <w:r w:rsidRPr="322CC463">
        <w:rPr>
          <w:color w:val="000000" w:themeColor="text1"/>
          <w:lang w:val="en-CA"/>
        </w:rPr>
        <w:t>CC:</w:t>
      </w:r>
      <w:r>
        <w:tab/>
      </w:r>
      <w:r>
        <w:tab/>
      </w:r>
      <w:proofErr w:type="spellStart"/>
      <w:r w:rsidR="799A7856" w:rsidRPr="322CC463">
        <w:rPr>
          <w:color w:val="000000" w:themeColor="text1"/>
        </w:rPr>
        <w:t>Polygames</w:t>
      </w:r>
      <w:proofErr w:type="spellEnd"/>
      <w:r w:rsidR="799A7856" w:rsidRPr="322CC463">
        <w:rPr>
          <w:color w:val="000000" w:themeColor="text1"/>
        </w:rPr>
        <w:t xml:space="preserve"> Project Management Team</w:t>
      </w:r>
    </w:p>
    <w:p w14:paraId="511D5183" w14:textId="77777777" w:rsidR="001B1E36" w:rsidRDefault="001B1E36" w:rsidP="001B1E36">
      <w:pPr>
        <w:pStyle w:val="paragraph"/>
        <w:spacing w:before="0" w:beforeAutospacing="0" w:afterAutospacing="0"/>
        <w:textAlignment w:val="baseline"/>
        <w:rPr>
          <w:rStyle w:val="normaltextrun"/>
          <w:rFonts w:ascii="Calibri" w:hAnsi="Calibri"/>
          <w:sz w:val="22"/>
          <w:szCs w:val="22"/>
          <w:lang w:val="en-US"/>
        </w:rPr>
      </w:pPr>
    </w:p>
    <w:p w14:paraId="0BDB1730" w14:textId="48873651" w:rsidR="001B1E36" w:rsidRDefault="001B1E36" w:rsidP="001B1E36">
      <w:pPr>
        <w:pStyle w:val="paragraph"/>
        <w:spacing w:before="0" w:beforeAutospacing="0" w:afterAutospacing="0"/>
        <w:textAlignment w:val="baseline"/>
        <w:rPr>
          <w:rStyle w:val="normaltextrun"/>
          <w:rFonts w:ascii="Calibri" w:hAnsi="Calibri"/>
          <w:sz w:val="22"/>
          <w:szCs w:val="22"/>
          <w:lang w:val="en-US"/>
        </w:rPr>
      </w:pPr>
      <w:r w:rsidRPr="61ED79FC">
        <w:rPr>
          <w:rStyle w:val="normaltextrun"/>
          <w:rFonts w:ascii="Calibri" w:hAnsi="Calibri"/>
          <w:sz w:val="22"/>
          <w:szCs w:val="22"/>
          <w:lang w:val="en-US"/>
        </w:rPr>
        <w:t xml:space="preserve">Good </w:t>
      </w:r>
      <w:r w:rsidR="004F7B20">
        <w:rPr>
          <w:rStyle w:val="normaltextrun"/>
          <w:rFonts w:ascii="Calibri" w:hAnsi="Calibri"/>
          <w:sz w:val="22"/>
          <w:szCs w:val="22"/>
          <w:lang w:val="en-US"/>
        </w:rPr>
        <w:t>day</w:t>
      </w:r>
      <w:r w:rsidRPr="61ED79FC">
        <w:rPr>
          <w:rStyle w:val="normaltextrun"/>
          <w:rFonts w:ascii="Calibri" w:hAnsi="Calibri"/>
          <w:sz w:val="22"/>
          <w:szCs w:val="22"/>
          <w:lang w:val="en-US"/>
        </w:rPr>
        <w:t xml:space="preserve">, </w:t>
      </w:r>
    </w:p>
    <w:p w14:paraId="3F0CF8A2" w14:textId="5383A6FF" w:rsidR="001B1E36" w:rsidRDefault="00DC03B9" w:rsidP="61ED79FC">
      <w:r w:rsidRPr="61ED79FC">
        <w:t xml:space="preserve">Project sponsors are not happy with our current Risk Registry (RR) template.   </w:t>
      </w:r>
      <w:r w:rsidR="001B1E36" w:rsidRPr="61ED79FC">
        <w:t>Your team is going to take it upon yourselves to create one. Your RR should follow the same brand/themes of your other documents to give your project documentation a consistent feel.</w:t>
      </w:r>
      <w:r w:rsidR="001B1E36">
        <w:t> </w:t>
      </w:r>
    </w:p>
    <w:p w14:paraId="237257D3" w14:textId="1AB595B2" w:rsidR="6FD4C0ED" w:rsidRDefault="6FD4C0ED" w:rsidP="6FD4C0ED">
      <w:pPr>
        <w:pStyle w:val="paragraph"/>
        <w:spacing w:before="0" w:beforeAutospacing="0" w:afterAutospacing="0"/>
        <w:rPr>
          <w:rStyle w:val="eop"/>
          <w:rFonts w:ascii="Calibri" w:hAnsi="Calibri"/>
          <w:sz w:val="22"/>
          <w:szCs w:val="22"/>
        </w:rPr>
      </w:pPr>
    </w:p>
    <w:p w14:paraId="32324BC0" w14:textId="119D6E92" w:rsidR="449DC923" w:rsidRDefault="449DC923" w:rsidP="61ED79FC">
      <w:pPr>
        <w:pStyle w:val="Heading2"/>
      </w:pPr>
      <w:r>
        <w:t>O</w:t>
      </w:r>
      <w:r w:rsidR="27900724">
        <w:t>bjective of the Risk Registry</w:t>
      </w:r>
    </w:p>
    <w:p w14:paraId="39C6602C" w14:textId="5218C3A5" w:rsidR="27900724" w:rsidRDefault="27900724" w:rsidP="00082EF8">
      <w:pPr>
        <w:spacing w:before="0"/>
      </w:pPr>
      <w:r w:rsidRPr="00082EF8">
        <w:t>The purpose of</w:t>
      </w:r>
      <w:r>
        <w:t xml:space="preserve"> an RR is to identify the various risks that may occur during your project. </w:t>
      </w:r>
      <w:r w:rsidR="2FA98870">
        <w:t xml:space="preserve">It should also provide information about the risks, and how to </w:t>
      </w:r>
      <w:r w:rsidR="574FA027">
        <w:t>prevent</w:t>
      </w:r>
      <w:r w:rsidR="2FA98870">
        <w:t xml:space="preserve"> them in future</w:t>
      </w:r>
    </w:p>
    <w:p w14:paraId="03B6CFB9" w14:textId="77777777" w:rsidR="001B1E36" w:rsidRDefault="001B1E36" w:rsidP="61ED79FC">
      <w:pPr>
        <w:pStyle w:val="paragraph"/>
        <w:spacing w:before="0" w:beforeAutospacing="0" w:afterAutospacing="0"/>
        <w:textAlignment w:val="baseline"/>
        <w:rPr>
          <w:rStyle w:val="normaltextrun"/>
          <w:rFonts w:ascii="Calibri" w:hAnsi="Calibri"/>
          <w:sz w:val="22"/>
          <w:szCs w:val="22"/>
          <w:lang w:val="en-US"/>
        </w:rPr>
      </w:pPr>
    </w:p>
    <w:p w14:paraId="55583A5A" w14:textId="7C2609F9" w:rsidR="2529C944" w:rsidRDefault="2529C944" w:rsidP="61ED79FC">
      <w:pPr>
        <w:pStyle w:val="Heading2"/>
        <w:rPr>
          <w:rStyle w:val="normaltextrun"/>
          <w:rFonts w:ascii="Calibri" w:hAnsi="Calibri" w:cs="Calibri"/>
          <w:sz w:val="22"/>
          <w:szCs w:val="22"/>
        </w:rPr>
      </w:pPr>
      <w:r w:rsidRPr="61ED79FC">
        <w:t>Required information</w:t>
      </w:r>
    </w:p>
    <w:p w14:paraId="65F65DC6" w14:textId="6DE72BEE" w:rsidR="001B1E36" w:rsidRDefault="001B1E36" w:rsidP="61ED79FC">
      <w:pPr>
        <w:pStyle w:val="paragraph"/>
        <w:spacing w:before="0" w:beforeAutospacing="0" w:afterAutospacing="0"/>
        <w:textAlignment w:val="baseline"/>
        <w:rPr>
          <w:rStyle w:val="normaltextrun"/>
          <w:rFonts w:ascii="Calibri" w:hAnsi="Calibri"/>
          <w:sz w:val="22"/>
          <w:szCs w:val="22"/>
          <w:lang w:val="en-US"/>
        </w:rPr>
      </w:pPr>
      <w:r w:rsidRPr="61ED79FC">
        <w:rPr>
          <w:rStyle w:val="normaltextrun"/>
          <w:rFonts w:ascii="Calibri" w:hAnsi="Calibri"/>
          <w:sz w:val="22"/>
          <w:szCs w:val="22"/>
          <w:lang w:val="en-US"/>
        </w:rPr>
        <w:t>Your risk registry should</w:t>
      </w:r>
      <w:r w:rsidR="2A0A973A" w:rsidRPr="61ED79FC">
        <w:rPr>
          <w:rStyle w:val="normaltextrun"/>
          <w:rFonts w:ascii="Calibri" w:hAnsi="Calibri"/>
          <w:sz w:val="22"/>
          <w:szCs w:val="22"/>
          <w:lang w:val="en-US"/>
        </w:rPr>
        <w:t xml:space="preserve">, at </w:t>
      </w:r>
      <w:r w:rsidR="005667E6" w:rsidRPr="61ED79FC">
        <w:rPr>
          <w:rStyle w:val="normaltextrun"/>
          <w:rFonts w:ascii="Calibri" w:hAnsi="Calibri"/>
          <w:sz w:val="22"/>
          <w:szCs w:val="22"/>
          <w:lang w:val="en-US"/>
        </w:rPr>
        <w:t>least</w:t>
      </w:r>
      <w:r w:rsidR="2A0A973A" w:rsidRPr="61ED79FC">
        <w:rPr>
          <w:rStyle w:val="normaltextrun"/>
          <w:rFonts w:ascii="Calibri" w:hAnsi="Calibri"/>
          <w:sz w:val="22"/>
          <w:szCs w:val="22"/>
          <w:lang w:val="en-US"/>
        </w:rPr>
        <w:t>, contain the following information:</w:t>
      </w:r>
    </w:p>
    <w:p w14:paraId="0D4577ED" w14:textId="2238AB8F" w:rsidR="001B1E36" w:rsidRDefault="2A0A973A" w:rsidP="61ED79FC">
      <w:pPr>
        <w:pStyle w:val="paragraph"/>
        <w:numPr>
          <w:ilvl w:val="0"/>
          <w:numId w:val="1"/>
        </w:numPr>
        <w:spacing w:before="0" w:beforeAutospacing="0" w:afterAutospacing="0"/>
        <w:textAlignment w:val="baseline"/>
        <w:rPr>
          <w:rStyle w:val="normaltextrun"/>
          <w:rFonts w:ascii="Calibri" w:hAnsi="Calibri"/>
          <w:sz w:val="22"/>
          <w:szCs w:val="22"/>
          <w:lang w:val="en-US"/>
        </w:rPr>
      </w:pPr>
      <w:r w:rsidRPr="61ED79FC">
        <w:rPr>
          <w:rStyle w:val="normaltextrun"/>
          <w:rFonts w:ascii="Calibri" w:hAnsi="Calibri"/>
          <w:sz w:val="22"/>
          <w:szCs w:val="22"/>
          <w:lang w:val="en-US"/>
        </w:rPr>
        <w:t>Give</w:t>
      </w:r>
      <w:r w:rsidR="001B1E36" w:rsidRPr="61ED79FC">
        <w:rPr>
          <w:rStyle w:val="normaltextrun"/>
          <w:rFonts w:ascii="Calibri" w:hAnsi="Calibri"/>
          <w:sz w:val="22"/>
          <w:szCs w:val="22"/>
          <w:lang w:val="en-US"/>
        </w:rPr>
        <w:t xml:space="preserve"> a place to record and document potential (and realized) risks</w:t>
      </w:r>
    </w:p>
    <w:p w14:paraId="54AA8FBC" w14:textId="2A6EA019" w:rsidR="001B1E36" w:rsidRDefault="70E57066" w:rsidP="61ED79FC">
      <w:pPr>
        <w:pStyle w:val="paragraph"/>
        <w:numPr>
          <w:ilvl w:val="0"/>
          <w:numId w:val="1"/>
        </w:numPr>
        <w:spacing w:before="0" w:beforeAutospacing="0" w:afterAutospacing="0"/>
        <w:textAlignment w:val="baseline"/>
        <w:rPr>
          <w:rStyle w:val="normaltextrun"/>
          <w:rFonts w:ascii="Calibri" w:hAnsi="Calibri"/>
          <w:sz w:val="22"/>
          <w:szCs w:val="22"/>
          <w:lang w:val="en-US"/>
        </w:rPr>
      </w:pPr>
      <w:r w:rsidRPr="61ED79FC">
        <w:rPr>
          <w:rStyle w:val="normaltextrun"/>
          <w:rFonts w:ascii="Calibri" w:hAnsi="Calibri"/>
          <w:sz w:val="22"/>
          <w:szCs w:val="22"/>
          <w:lang w:val="en-US"/>
        </w:rPr>
        <w:t>R</w:t>
      </w:r>
      <w:r w:rsidR="001B1E36" w:rsidRPr="61ED79FC">
        <w:rPr>
          <w:rStyle w:val="normaltextrun"/>
          <w:rFonts w:ascii="Calibri" w:hAnsi="Calibri"/>
          <w:sz w:val="22"/>
          <w:szCs w:val="22"/>
          <w:lang w:val="en-US"/>
        </w:rPr>
        <w:t>isk impact and probability (Low, Medium, High)</w:t>
      </w:r>
    </w:p>
    <w:p w14:paraId="033C7CDB" w14:textId="3D39288F" w:rsidR="001B1E36" w:rsidRDefault="07498ED9" w:rsidP="61ED79FC">
      <w:pPr>
        <w:pStyle w:val="paragraph"/>
        <w:numPr>
          <w:ilvl w:val="0"/>
          <w:numId w:val="1"/>
        </w:numPr>
        <w:spacing w:before="0" w:beforeAutospacing="0" w:afterAutospacing="0"/>
        <w:textAlignment w:val="baseline"/>
        <w:rPr>
          <w:rStyle w:val="normaltextrun"/>
          <w:rFonts w:ascii="Calibri" w:hAnsi="Calibri"/>
          <w:sz w:val="22"/>
          <w:szCs w:val="22"/>
          <w:lang w:val="en-US"/>
        </w:rPr>
      </w:pPr>
      <w:r w:rsidRPr="61ED79FC">
        <w:rPr>
          <w:rStyle w:val="normaltextrun"/>
          <w:rFonts w:ascii="Calibri" w:hAnsi="Calibri"/>
          <w:sz w:val="22"/>
          <w:szCs w:val="22"/>
          <w:lang w:val="en-US"/>
        </w:rPr>
        <w:t>R</w:t>
      </w:r>
      <w:r w:rsidR="001B1E36" w:rsidRPr="61ED79FC">
        <w:rPr>
          <w:rStyle w:val="normaltextrun"/>
          <w:rFonts w:ascii="Calibri" w:hAnsi="Calibri"/>
          <w:sz w:val="22"/>
          <w:szCs w:val="22"/>
          <w:lang w:val="en-US"/>
        </w:rPr>
        <w:t xml:space="preserve">isk response (Avoidance, Acceptance, Monitor and </w:t>
      </w:r>
      <w:r w:rsidR="005667E6">
        <w:rPr>
          <w:rStyle w:val="normaltextrun"/>
          <w:rFonts w:ascii="Calibri" w:hAnsi="Calibri"/>
          <w:sz w:val="22"/>
          <w:szCs w:val="22"/>
          <w:lang w:val="en-US"/>
        </w:rPr>
        <w:t>P</w:t>
      </w:r>
      <w:r w:rsidR="001B1E36" w:rsidRPr="61ED79FC">
        <w:rPr>
          <w:rStyle w:val="normaltextrun"/>
          <w:rFonts w:ascii="Calibri" w:hAnsi="Calibri"/>
          <w:sz w:val="22"/>
          <w:szCs w:val="22"/>
          <w:lang w:val="en-US"/>
        </w:rPr>
        <w:t>repare, Mitigation, Transference)</w:t>
      </w:r>
    </w:p>
    <w:p w14:paraId="4A0EDBB2" w14:textId="7100AE0E" w:rsidR="001B1E36" w:rsidRDefault="5C3136E4" w:rsidP="61ED79FC">
      <w:pPr>
        <w:pStyle w:val="paragraph"/>
        <w:numPr>
          <w:ilvl w:val="0"/>
          <w:numId w:val="1"/>
        </w:numPr>
        <w:spacing w:before="0" w:beforeAutospacing="0" w:afterAutospacing="0"/>
        <w:textAlignment w:val="baseline"/>
        <w:rPr>
          <w:rStyle w:val="normaltextrun"/>
          <w:rFonts w:ascii="Calibri" w:hAnsi="Calibri"/>
          <w:sz w:val="22"/>
          <w:szCs w:val="22"/>
          <w:lang w:val="en-US"/>
        </w:rPr>
      </w:pPr>
      <w:r w:rsidRPr="61ED79FC">
        <w:rPr>
          <w:rStyle w:val="normaltextrun"/>
          <w:rFonts w:ascii="Calibri" w:hAnsi="Calibri"/>
          <w:sz w:val="22"/>
          <w:szCs w:val="22"/>
          <w:lang w:val="en-US"/>
        </w:rPr>
        <w:t>D</w:t>
      </w:r>
      <w:r w:rsidR="001B1E36" w:rsidRPr="61ED79FC">
        <w:rPr>
          <w:rStyle w:val="normaltextrun"/>
          <w:rFonts w:ascii="Calibri" w:hAnsi="Calibri"/>
          <w:sz w:val="22"/>
          <w:szCs w:val="22"/>
          <w:lang w:val="en-US"/>
        </w:rPr>
        <w:t>escription of the plan that matches that response</w:t>
      </w:r>
    </w:p>
    <w:p w14:paraId="430B774A" w14:textId="278E60E3" w:rsidR="001B1E36" w:rsidRDefault="69BB4514" w:rsidP="61ED79FC">
      <w:pPr>
        <w:pStyle w:val="paragraph"/>
        <w:numPr>
          <w:ilvl w:val="0"/>
          <w:numId w:val="1"/>
        </w:numPr>
        <w:spacing w:before="0" w:beforeAutospacing="0" w:afterAutospacing="0"/>
        <w:textAlignment w:val="baseline"/>
        <w:rPr>
          <w:rStyle w:val="normaltextrun"/>
          <w:rFonts w:ascii="Calibri" w:hAnsi="Calibri"/>
          <w:sz w:val="22"/>
          <w:szCs w:val="22"/>
          <w:lang w:val="en-US"/>
        </w:rPr>
      </w:pPr>
      <w:r w:rsidRPr="322CC463">
        <w:rPr>
          <w:rStyle w:val="normaltextrun"/>
          <w:rFonts w:ascii="Calibri" w:hAnsi="Calibri"/>
          <w:sz w:val="22"/>
          <w:szCs w:val="22"/>
          <w:lang w:val="en-US"/>
        </w:rPr>
        <w:t xml:space="preserve">The date of the risks </w:t>
      </w:r>
      <w:r w:rsidR="1EFC2642" w:rsidRPr="322CC463">
        <w:rPr>
          <w:rStyle w:val="normaltextrun"/>
          <w:rFonts w:ascii="Calibri" w:hAnsi="Calibri"/>
          <w:sz w:val="22"/>
          <w:szCs w:val="22"/>
          <w:lang w:val="en-US"/>
        </w:rPr>
        <w:t>occurrence</w:t>
      </w:r>
      <w:r w:rsidRPr="322CC463">
        <w:rPr>
          <w:rStyle w:val="normaltextrun"/>
          <w:rFonts w:ascii="Calibri" w:hAnsi="Calibri"/>
          <w:sz w:val="22"/>
          <w:szCs w:val="22"/>
          <w:lang w:val="en-US"/>
        </w:rPr>
        <w:t xml:space="preserve"> if it ever does occur</w:t>
      </w:r>
    </w:p>
    <w:p w14:paraId="18F21AD7" w14:textId="5C623BAF" w:rsidR="001B1E36" w:rsidRDefault="69BB4514" w:rsidP="61ED79FC">
      <w:pPr>
        <w:pStyle w:val="paragraph"/>
        <w:numPr>
          <w:ilvl w:val="0"/>
          <w:numId w:val="1"/>
        </w:numPr>
        <w:spacing w:before="0" w:beforeAutospacing="0" w:afterAutospacing="0"/>
        <w:textAlignment w:val="baseline"/>
        <w:rPr>
          <w:rStyle w:val="normaltextrun"/>
          <w:rFonts w:ascii="Calibri" w:hAnsi="Calibri"/>
          <w:sz w:val="22"/>
          <w:szCs w:val="22"/>
          <w:lang w:val="en-US"/>
        </w:rPr>
      </w:pPr>
      <w:r w:rsidRPr="61ED79FC">
        <w:rPr>
          <w:rStyle w:val="normaltextrun"/>
          <w:rFonts w:ascii="Calibri" w:hAnsi="Calibri"/>
          <w:sz w:val="22"/>
          <w:szCs w:val="22"/>
          <w:lang w:val="en-US"/>
        </w:rPr>
        <w:t>The status of the risk (Ongoing, Resolved), with room for additional info on what steps have been taken to solve the issue</w:t>
      </w:r>
    </w:p>
    <w:p w14:paraId="361E001A" w14:textId="312DD167" w:rsidR="005667E6" w:rsidRDefault="005667E6" w:rsidP="61ED79FC">
      <w:pPr>
        <w:pStyle w:val="paragraph"/>
        <w:numPr>
          <w:ilvl w:val="0"/>
          <w:numId w:val="1"/>
        </w:numPr>
        <w:spacing w:before="0" w:beforeAutospacing="0" w:afterAutospacing="0"/>
        <w:textAlignment w:val="baseline"/>
        <w:rPr>
          <w:rStyle w:val="normaltextrun"/>
          <w:rFonts w:ascii="Calibri" w:hAnsi="Calibri"/>
          <w:sz w:val="22"/>
          <w:szCs w:val="22"/>
          <w:lang w:val="en-US"/>
        </w:rPr>
      </w:pPr>
      <w:r>
        <w:rPr>
          <w:rStyle w:val="normaltextrun"/>
          <w:rFonts w:ascii="Calibri" w:hAnsi="Calibri"/>
          <w:sz w:val="22"/>
          <w:szCs w:val="22"/>
          <w:lang w:val="en-US"/>
        </w:rPr>
        <w:t xml:space="preserve">A risk owner, a team member (or whole team) responsible </w:t>
      </w:r>
      <w:r w:rsidR="007E7943">
        <w:rPr>
          <w:rStyle w:val="normaltextrun"/>
          <w:rFonts w:ascii="Calibri" w:hAnsi="Calibri"/>
          <w:sz w:val="22"/>
          <w:szCs w:val="22"/>
          <w:lang w:val="en-US"/>
        </w:rPr>
        <w:t>for the risk</w:t>
      </w:r>
    </w:p>
    <w:p w14:paraId="7EE4DF4C" w14:textId="56E76DA0" w:rsidR="001B1E36" w:rsidRDefault="2BA0672F" w:rsidP="61ED79FC">
      <w:pPr>
        <w:pStyle w:val="paragraph"/>
        <w:numPr>
          <w:ilvl w:val="0"/>
          <w:numId w:val="1"/>
        </w:numPr>
        <w:spacing w:before="0" w:beforeAutospacing="0" w:afterAutospacing="0"/>
        <w:textAlignment w:val="baseline"/>
        <w:rPr>
          <w:rStyle w:val="normaltextrun"/>
          <w:rFonts w:ascii="Calibri" w:hAnsi="Calibri"/>
          <w:sz w:val="22"/>
          <w:szCs w:val="22"/>
          <w:lang w:val="en-US"/>
        </w:rPr>
      </w:pPr>
      <w:r w:rsidRPr="322CC463">
        <w:rPr>
          <w:rStyle w:val="normaltextrun"/>
          <w:rFonts w:ascii="Calibri" w:hAnsi="Calibri"/>
          <w:sz w:val="22"/>
          <w:szCs w:val="22"/>
          <w:lang w:val="en-US"/>
        </w:rPr>
        <w:t>A glossary page defines the risk response options</w:t>
      </w:r>
      <w:r w:rsidR="7C56AAFC" w:rsidRPr="322CC463">
        <w:rPr>
          <w:rStyle w:val="normaltextrun"/>
          <w:rFonts w:ascii="Calibri" w:hAnsi="Calibri"/>
          <w:sz w:val="22"/>
          <w:szCs w:val="22"/>
          <w:lang w:val="en-US"/>
        </w:rPr>
        <w:t>,</w:t>
      </w:r>
      <w:r w:rsidRPr="322CC463">
        <w:rPr>
          <w:rStyle w:val="normaltextrun"/>
          <w:rFonts w:ascii="Calibri" w:hAnsi="Calibri"/>
          <w:sz w:val="22"/>
          <w:szCs w:val="22"/>
          <w:lang w:val="en-US"/>
        </w:rPr>
        <w:t xml:space="preserve"> and what </w:t>
      </w:r>
      <w:r w:rsidR="7E6BEEC3" w:rsidRPr="322CC463">
        <w:rPr>
          <w:rStyle w:val="normaltextrun"/>
          <w:rFonts w:ascii="Calibri" w:hAnsi="Calibri"/>
          <w:sz w:val="22"/>
          <w:szCs w:val="22"/>
          <w:lang w:val="en-US"/>
        </w:rPr>
        <w:t xml:space="preserve">the </w:t>
      </w:r>
      <w:r w:rsidRPr="322CC463">
        <w:rPr>
          <w:rStyle w:val="normaltextrun"/>
          <w:rFonts w:ascii="Calibri" w:hAnsi="Calibri"/>
          <w:sz w:val="22"/>
          <w:szCs w:val="22"/>
          <w:lang w:val="en-US"/>
        </w:rPr>
        <w:t>probability</w:t>
      </w:r>
      <w:r w:rsidR="483EDCA9" w:rsidRPr="322CC463">
        <w:rPr>
          <w:rStyle w:val="normaltextrun"/>
          <w:rFonts w:ascii="Calibri" w:hAnsi="Calibri"/>
          <w:sz w:val="22"/>
          <w:szCs w:val="22"/>
          <w:lang w:val="en-US"/>
        </w:rPr>
        <w:t xml:space="preserve"> </w:t>
      </w:r>
      <w:r w:rsidRPr="322CC463">
        <w:rPr>
          <w:rStyle w:val="normaltextrun"/>
          <w:rFonts w:ascii="Calibri" w:hAnsi="Calibri"/>
          <w:sz w:val="22"/>
          <w:szCs w:val="22"/>
          <w:lang w:val="en-US"/>
        </w:rPr>
        <w:t>and impact score mean</w:t>
      </w:r>
    </w:p>
    <w:p w14:paraId="75ACBD60" w14:textId="741A55C8" w:rsidR="001B1E36" w:rsidRDefault="001B1E36" w:rsidP="61ED79FC">
      <w:pPr>
        <w:pStyle w:val="paragraph"/>
        <w:spacing w:before="0" w:beforeAutospacing="0" w:afterAutospacing="0"/>
        <w:textAlignment w:val="baseline"/>
        <w:rPr>
          <w:rStyle w:val="normaltextrun"/>
          <w:rFonts w:ascii="Calibri" w:hAnsi="Calibri"/>
          <w:sz w:val="22"/>
          <w:szCs w:val="22"/>
          <w:lang w:val="en-US"/>
        </w:rPr>
      </w:pPr>
    </w:p>
    <w:p w14:paraId="6FAB371D" w14:textId="46341A89" w:rsidR="001B1E36" w:rsidRDefault="001B1E36" w:rsidP="61ED79FC">
      <w:pPr>
        <w:pStyle w:val="paragraph"/>
        <w:spacing w:before="0" w:beforeAutospacing="0" w:afterAutospacing="0"/>
        <w:textAlignment w:val="baseline"/>
        <w:rPr>
          <w:rStyle w:val="normaltextrun"/>
          <w:rFonts w:ascii="Calibri" w:hAnsi="Calibri"/>
          <w:sz w:val="22"/>
          <w:szCs w:val="22"/>
          <w:lang w:val="en-US"/>
        </w:rPr>
      </w:pPr>
      <w:r w:rsidRPr="61ED79FC">
        <w:rPr>
          <w:rStyle w:val="normaltextrun"/>
          <w:rFonts w:ascii="Calibri" w:hAnsi="Calibri"/>
          <w:sz w:val="22"/>
          <w:szCs w:val="22"/>
          <w:lang w:val="en-US"/>
        </w:rPr>
        <w:t>If you have risks documented in your charter, you should add them to this document. While doing that take some time with your team to decide if there are any risks missing that should be added to the registry.</w:t>
      </w:r>
      <w:r w:rsidRPr="61ED79FC">
        <w:rPr>
          <w:rStyle w:val="eop"/>
          <w:rFonts w:ascii="Calibri" w:hAnsi="Calibri"/>
          <w:sz w:val="22"/>
          <w:szCs w:val="22"/>
        </w:rPr>
        <w:t> </w:t>
      </w:r>
    </w:p>
    <w:p w14:paraId="441B018F" w14:textId="12402FB2" w:rsidR="61ED79FC" w:rsidRDefault="61ED79FC">
      <w:r>
        <w:br w:type="page"/>
      </w:r>
    </w:p>
    <w:p w14:paraId="798D07C1" w14:textId="59F389D7" w:rsidR="001B1E36" w:rsidRDefault="094594A0" w:rsidP="61ED79FC">
      <w:pPr>
        <w:pStyle w:val="Heading2"/>
      </w:pPr>
      <w:r w:rsidRPr="61ED79FC">
        <w:lastRenderedPageBreak/>
        <w:t>Additional Information</w:t>
      </w:r>
    </w:p>
    <w:p w14:paraId="1767483A" w14:textId="0C9A5484" w:rsidR="001B1E36" w:rsidRDefault="001B1E36" w:rsidP="001B1E36">
      <w:pPr>
        <w:pStyle w:val="paragraph"/>
        <w:spacing w:before="0" w:beforeAutospacing="0" w:afterAutospacing="0"/>
        <w:textAlignment w:val="baseline"/>
        <w:rPr>
          <w:rStyle w:val="normaltextrun"/>
          <w:rFonts w:ascii="Calibri" w:hAnsi="Calibri"/>
          <w:sz w:val="22"/>
          <w:szCs w:val="22"/>
          <w:lang w:val="en-US"/>
        </w:rPr>
      </w:pPr>
      <w:r>
        <w:rPr>
          <w:rStyle w:val="normaltextrun"/>
          <w:rFonts w:ascii="Calibri" w:hAnsi="Calibri"/>
          <w:sz w:val="22"/>
          <w:szCs w:val="22"/>
          <w:lang w:val="en-US"/>
        </w:rPr>
        <w:t xml:space="preserve">You can read about risk, and the risk </w:t>
      </w:r>
      <w:r w:rsidR="00B80A84">
        <w:rPr>
          <w:rStyle w:val="normaltextrun"/>
          <w:rFonts w:ascii="Calibri" w:hAnsi="Calibri"/>
          <w:sz w:val="22"/>
          <w:szCs w:val="22"/>
          <w:lang w:val="en-US"/>
        </w:rPr>
        <w:t>registry</w:t>
      </w:r>
      <w:r>
        <w:rPr>
          <w:rStyle w:val="normaltextrun"/>
          <w:rFonts w:ascii="Calibri" w:hAnsi="Calibri"/>
          <w:sz w:val="22"/>
          <w:szCs w:val="22"/>
          <w:lang w:val="en-US"/>
        </w:rPr>
        <w:t> in the following book on the Sask. Polytech Library</w:t>
      </w:r>
      <w:proofErr w:type="gramStart"/>
      <w:r>
        <w:rPr>
          <w:rStyle w:val="normaltextrun"/>
          <w:rFonts w:ascii="Calibri" w:hAnsi="Calibri"/>
          <w:sz w:val="22"/>
          <w:szCs w:val="22"/>
          <w:lang w:val="en-US"/>
        </w:rPr>
        <w:t>:  </w:t>
      </w:r>
      <w:r w:rsidRPr="001B1E36">
        <w:rPr>
          <w:rStyle w:val="normaltextrun"/>
          <w:rFonts w:ascii="Calibri" w:hAnsi="Calibri"/>
          <w:sz w:val="22"/>
          <w:szCs w:val="22"/>
          <w:lang w:val="en-US"/>
        </w:rPr>
        <w:t>Project</w:t>
      </w:r>
      <w:proofErr w:type="gramEnd"/>
      <w:r w:rsidRPr="001B1E36">
        <w:rPr>
          <w:rStyle w:val="normaltextrun"/>
          <w:rFonts w:ascii="Calibri" w:hAnsi="Calibri"/>
          <w:sz w:val="22"/>
          <w:szCs w:val="22"/>
          <w:lang w:val="en-US"/>
        </w:rPr>
        <w:t xml:space="preserve"> Management: The Absolute Beginners Guide, </w:t>
      </w:r>
      <w:r w:rsidR="003673D1">
        <w:rPr>
          <w:rStyle w:val="normaltextrun"/>
          <w:rFonts w:ascii="Calibri" w:hAnsi="Calibri"/>
          <w:sz w:val="22"/>
          <w:szCs w:val="22"/>
          <w:lang w:val="en-US"/>
        </w:rPr>
        <w:t>starting at Chapter 14, Managing Project Risks.</w:t>
      </w:r>
    </w:p>
    <w:p w14:paraId="79C1C8B7" w14:textId="77777777" w:rsidR="001B1E36" w:rsidRDefault="001B1E36" w:rsidP="001B1E36">
      <w:pPr>
        <w:pStyle w:val="paragraph"/>
        <w:spacing w:before="0" w:beforeAutospacing="0" w:afterAutospacing="0"/>
        <w:textAlignment w:val="baseline"/>
        <w:rPr>
          <w:rStyle w:val="normaltextrun"/>
          <w:rFonts w:ascii="Calibri" w:hAnsi="Calibri"/>
          <w:sz w:val="22"/>
          <w:szCs w:val="22"/>
          <w:lang w:val="en-US"/>
        </w:rPr>
      </w:pPr>
    </w:p>
    <w:p w14:paraId="166E52B1" w14:textId="462DEDFC" w:rsidR="001B1E36" w:rsidRDefault="001B1E36" w:rsidP="001B1E36">
      <w:pPr>
        <w:pStyle w:val="paragraph"/>
        <w:spacing w:before="0" w:beforeAutospacing="0" w:afterAutospacing="0"/>
        <w:textAlignment w:val="baseline"/>
        <w:rPr>
          <w:rFonts w:ascii="Segoe UI" w:hAnsi="Segoe UI" w:cs="Segoe UI"/>
          <w:sz w:val="18"/>
          <w:szCs w:val="18"/>
        </w:rPr>
      </w:pPr>
      <w:r>
        <w:rPr>
          <w:rStyle w:val="normaltextrun"/>
          <w:rFonts w:ascii="Calibri" w:hAnsi="Calibri"/>
          <w:sz w:val="22"/>
          <w:szCs w:val="22"/>
          <w:lang w:val="en-US"/>
        </w:rPr>
        <w:t xml:space="preserve">*Make sure to track this task </w:t>
      </w:r>
      <w:r w:rsidR="007E7943">
        <w:rPr>
          <w:rStyle w:val="normaltextrun"/>
          <w:rFonts w:ascii="Calibri" w:hAnsi="Calibri"/>
          <w:sz w:val="22"/>
          <w:szCs w:val="22"/>
          <w:lang w:val="en-US"/>
        </w:rPr>
        <w:t>on</w:t>
      </w:r>
      <w:r>
        <w:rPr>
          <w:rStyle w:val="normaltextrun"/>
          <w:rFonts w:ascii="Calibri" w:hAnsi="Calibri"/>
          <w:sz w:val="22"/>
          <w:szCs w:val="22"/>
          <w:lang w:val="en-US"/>
        </w:rPr>
        <w:t xml:space="preserve"> your Kanban board.</w:t>
      </w:r>
      <w:r>
        <w:rPr>
          <w:rStyle w:val="eop"/>
          <w:rFonts w:ascii="Calibri" w:hAnsi="Calibri"/>
          <w:sz w:val="22"/>
          <w:szCs w:val="22"/>
        </w:rPr>
        <w:t> </w:t>
      </w:r>
    </w:p>
    <w:p w14:paraId="02A2E4A4" w14:textId="0DC99975" w:rsidR="00C8765D" w:rsidRPr="00DC03B9" w:rsidRDefault="007E7943" w:rsidP="001B1E36">
      <w:pPr>
        <w:rPr>
          <w:rStyle w:val="normaltextrun"/>
          <w:lang w:eastAsia="en-CA"/>
        </w:rPr>
      </w:pPr>
      <w:r>
        <w:rPr>
          <w:rStyle w:val="normaltextrun"/>
          <w:lang w:eastAsia="en-CA"/>
        </w:rPr>
        <w:t xml:space="preserve">Your risk registry </w:t>
      </w:r>
      <w:r w:rsidR="00DC03B9" w:rsidRPr="00DC03B9">
        <w:rPr>
          <w:rStyle w:val="normaltextrun"/>
          <w:lang w:eastAsia="en-CA"/>
        </w:rPr>
        <w:t>will be reviewed at all status meetings.</w:t>
      </w:r>
    </w:p>
    <w:sectPr w:rsidR="00C8765D" w:rsidRPr="00DC03B9" w:rsidSect="00C8765D">
      <w:footerReference w:type="even" r:id="rId10"/>
      <w:footerReference w:type="default" r:id="rId11"/>
      <w:pgSz w:w="12240" w:h="15840" w:code="1"/>
      <w:pgMar w:top="1440" w:right="1800" w:bottom="1440" w:left="1800" w:header="960" w:footer="64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4E3DC" w14:textId="77777777" w:rsidR="00BD1FE6" w:rsidRDefault="00BD1FE6">
      <w:r>
        <w:separator/>
      </w:r>
    </w:p>
    <w:p w14:paraId="4796458A" w14:textId="77777777" w:rsidR="00BD1FE6" w:rsidRDefault="00BD1FE6"/>
  </w:endnote>
  <w:endnote w:type="continuationSeparator" w:id="0">
    <w:p w14:paraId="1134DBAF" w14:textId="77777777" w:rsidR="00BD1FE6" w:rsidRDefault="00BD1FE6">
      <w:r>
        <w:continuationSeparator/>
      </w:r>
    </w:p>
    <w:p w14:paraId="33DC86D7" w14:textId="77777777" w:rsidR="00BD1FE6" w:rsidRDefault="00BD1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3BB80"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67CDF36" w14:textId="77777777" w:rsidR="005673B8" w:rsidRDefault="005673B8">
    <w:pPr>
      <w:pStyle w:val="Footer"/>
    </w:pPr>
  </w:p>
  <w:p w14:paraId="0F8BFFEC" w14:textId="77777777" w:rsidR="005673B8" w:rsidRDefault="005673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7104634"/>
      <w:docPartObj>
        <w:docPartGallery w:val="Page Numbers (Bottom of Page)"/>
        <w:docPartUnique/>
      </w:docPartObj>
    </w:sdtPr>
    <w:sdtEndPr>
      <w:rPr>
        <w:noProof/>
      </w:rPr>
    </w:sdtEndPr>
    <w:sdtContent>
      <w:p w14:paraId="72922701" w14:textId="77777777" w:rsidR="00C8765D" w:rsidRDefault="00C8765D" w:rsidP="00C8765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04262" w14:textId="77777777" w:rsidR="00BD1FE6" w:rsidRDefault="00BD1FE6">
      <w:r>
        <w:separator/>
      </w:r>
    </w:p>
    <w:p w14:paraId="6D7F87A2" w14:textId="77777777" w:rsidR="00BD1FE6" w:rsidRDefault="00BD1FE6"/>
  </w:footnote>
  <w:footnote w:type="continuationSeparator" w:id="0">
    <w:p w14:paraId="58B3579F" w14:textId="77777777" w:rsidR="00BD1FE6" w:rsidRDefault="00BD1FE6">
      <w:r>
        <w:continuationSeparator/>
      </w:r>
    </w:p>
    <w:p w14:paraId="73355FE7" w14:textId="77777777" w:rsidR="00BD1FE6" w:rsidRDefault="00BD1F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280E4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20B3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52F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BCBB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EC63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284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3280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625E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BCDF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E663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2E2BF"/>
    <w:multiLevelType w:val="hybridMultilevel"/>
    <w:tmpl w:val="366074B0"/>
    <w:lvl w:ilvl="0" w:tplc="0E20448C">
      <w:start w:val="1"/>
      <w:numFmt w:val="bullet"/>
      <w:lvlText w:val=""/>
      <w:lvlJc w:val="left"/>
      <w:pPr>
        <w:ind w:left="720" w:hanging="360"/>
      </w:pPr>
      <w:rPr>
        <w:rFonts w:ascii="Symbol" w:hAnsi="Symbol" w:hint="default"/>
      </w:rPr>
    </w:lvl>
    <w:lvl w:ilvl="1" w:tplc="258E0B6E">
      <w:start w:val="1"/>
      <w:numFmt w:val="bullet"/>
      <w:lvlText w:val="o"/>
      <w:lvlJc w:val="left"/>
      <w:pPr>
        <w:ind w:left="1440" w:hanging="360"/>
      </w:pPr>
      <w:rPr>
        <w:rFonts w:ascii="Courier New" w:hAnsi="Courier New" w:hint="default"/>
      </w:rPr>
    </w:lvl>
    <w:lvl w:ilvl="2" w:tplc="C8FE45A8">
      <w:start w:val="1"/>
      <w:numFmt w:val="bullet"/>
      <w:lvlText w:val=""/>
      <w:lvlJc w:val="left"/>
      <w:pPr>
        <w:ind w:left="2160" w:hanging="360"/>
      </w:pPr>
      <w:rPr>
        <w:rFonts w:ascii="Wingdings" w:hAnsi="Wingdings" w:hint="default"/>
      </w:rPr>
    </w:lvl>
    <w:lvl w:ilvl="3" w:tplc="9E60792C">
      <w:start w:val="1"/>
      <w:numFmt w:val="bullet"/>
      <w:lvlText w:val=""/>
      <w:lvlJc w:val="left"/>
      <w:pPr>
        <w:ind w:left="2880" w:hanging="360"/>
      </w:pPr>
      <w:rPr>
        <w:rFonts w:ascii="Symbol" w:hAnsi="Symbol" w:hint="default"/>
      </w:rPr>
    </w:lvl>
    <w:lvl w:ilvl="4" w:tplc="FF18E298">
      <w:start w:val="1"/>
      <w:numFmt w:val="bullet"/>
      <w:lvlText w:val="o"/>
      <w:lvlJc w:val="left"/>
      <w:pPr>
        <w:ind w:left="3600" w:hanging="360"/>
      </w:pPr>
      <w:rPr>
        <w:rFonts w:ascii="Courier New" w:hAnsi="Courier New" w:hint="default"/>
      </w:rPr>
    </w:lvl>
    <w:lvl w:ilvl="5" w:tplc="A3C662C4">
      <w:start w:val="1"/>
      <w:numFmt w:val="bullet"/>
      <w:lvlText w:val=""/>
      <w:lvlJc w:val="left"/>
      <w:pPr>
        <w:ind w:left="4320" w:hanging="360"/>
      </w:pPr>
      <w:rPr>
        <w:rFonts w:ascii="Wingdings" w:hAnsi="Wingdings" w:hint="default"/>
      </w:rPr>
    </w:lvl>
    <w:lvl w:ilvl="6" w:tplc="69A8B6A6">
      <w:start w:val="1"/>
      <w:numFmt w:val="bullet"/>
      <w:lvlText w:val=""/>
      <w:lvlJc w:val="left"/>
      <w:pPr>
        <w:ind w:left="5040" w:hanging="360"/>
      </w:pPr>
      <w:rPr>
        <w:rFonts w:ascii="Symbol" w:hAnsi="Symbol" w:hint="default"/>
      </w:rPr>
    </w:lvl>
    <w:lvl w:ilvl="7" w:tplc="7FC41F36">
      <w:start w:val="1"/>
      <w:numFmt w:val="bullet"/>
      <w:lvlText w:val="o"/>
      <w:lvlJc w:val="left"/>
      <w:pPr>
        <w:ind w:left="5760" w:hanging="360"/>
      </w:pPr>
      <w:rPr>
        <w:rFonts w:ascii="Courier New" w:hAnsi="Courier New" w:hint="default"/>
      </w:rPr>
    </w:lvl>
    <w:lvl w:ilvl="8" w:tplc="DB4A1F1C">
      <w:start w:val="1"/>
      <w:numFmt w:val="bullet"/>
      <w:lvlText w:val=""/>
      <w:lvlJc w:val="left"/>
      <w:pPr>
        <w:ind w:left="6480" w:hanging="360"/>
      </w:pPr>
      <w:rPr>
        <w:rFonts w:ascii="Wingdings" w:hAnsi="Wingdings" w:hint="default"/>
      </w:rPr>
    </w:lvl>
  </w:abstractNum>
  <w:num w:numId="1" w16cid:durableId="495925846">
    <w:abstractNumId w:val="10"/>
  </w:num>
  <w:num w:numId="2" w16cid:durableId="1293244962">
    <w:abstractNumId w:val="9"/>
  </w:num>
  <w:num w:numId="3" w16cid:durableId="293827377">
    <w:abstractNumId w:val="7"/>
  </w:num>
  <w:num w:numId="4" w16cid:durableId="357656896">
    <w:abstractNumId w:val="6"/>
  </w:num>
  <w:num w:numId="5" w16cid:durableId="602225909">
    <w:abstractNumId w:val="5"/>
  </w:num>
  <w:num w:numId="6" w16cid:durableId="641663672">
    <w:abstractNumId w:val="4"/>
  </w:num>
  <w:num w:numId="7" w16cid:durableId="1008172474">
    <w:abstractNumId w:val="8"/>
  </w:num>
  <w:num w:numId="8" w16cid:durableId="1861582132">
    <w:abstractNumId w:val="3"/>
  </w:num>
  <w:num w:numId="9" w16cid:durableId="1648851503">
    <w:abstractNumId w:val="2"/>
  </w:num>
  <w:num w:numId="10" w16cid:durableId="599140311">
    <w:abstractNumId w:val="1"/>
  </w:num>
  <w:num w:numId="11" w16cid:durableId="108483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36"/>
    <w:rsid w:val="00020E86"/>
    <w:rsid w:val="00075BA2"/>
    <w:rsid w:val="00082EF8"/>
    <w:rsid w:val="000D4049"/>
    <w:rsid w:val="001011C8"/>
    <w:rsid w:val="00114C1E"/>
    <w:rsid w:val="00124376"/>
    <w:rsid w:val="001772FF"/>
    <w:rsid w:val="001B1E36"/>
    <w:rsid w:val="001D09F2"/>
    <w:rsid w:val="00213743"/>
    <w:rsid w:val="00243B43"/>
    <w:rsid w:val="00245746"/>
    <w:rsid w:val="002A6C47"/>
    <w:rsid w:val="002C4BD7"/>
    <w:rsid w:val="00354FAD"/>
    <w:rsid w:val="003673D1"/>
    <w:rsid w:val="00431C47"/>
    <w:rsid w:val="00491369"/>
    <w:rsid w:val="00491AC4"/>
    <w:rsid w:val="004B01D8"/>
    <w:rsid w:val="004F7B20"/>
    <w:rsid w:val="005464BB"/>
    <w:rsid w:val="00556689"/>
    <w:rsid w:val="005667E6"/>
    <w:rsid w:val="005673B8"/>
    <w:rsid w:val="0059699D"/>
    <w:rsid w:val="005E3FDD"/>
    <w:rsid w:val="006578FD"/>
    <w:rsid w:val="006700B8"/>
    <w:rsid w:val="00674BAA"/>
    <w:rsid w:val="00733156"/>
    <w:rsid w:val="00754980"/>
    <w:rsid w:val="00776EC9"/>
    <w:rsid w:val="007A1081"/>
    <w:rsid w:val="007B07E9"/>
    <w:rsid w:val="007D4224"/>
    <w:rsid w:val="007E7943"/>
    <w:rsid w:val="007F776A"/>
    <w:rsid w:val="00853521"/>
    <w:rsid w:val="008869B4"/>
    <w:rsid w:val="00991DFF"/>
    <w:rsid w:val="009A38F0"/>
    <w:rsid w:val="00A5444A"/>
    <w:rsid w:val="00A814DB"/>
    <w:rsid w:val="00AA183A"/>
    <w:rsid w:val="00AC2B60"/>
    <w:rsid w:val="00AF3F83"/>
    <w:rsid w:val="00B80A84"/>
    <w:rsid w:val="00B816AD"/>
    <w:rsid w:val="00B91CA6"/>
    <w:rsid w:val="00BB0495"/>
    <w:rsid w:val="00BD16EA"/>
    <w:rsid w:val="00BD1FE6"/>
    <w:rsid w:val="00C068FE"/>
    <w:rsid w:val="00C102D1"/>
    <w:rsid w:val="00C51070"/>
    <w:rsid w:val="00C551B4"/>
    <w:rsid w:val="00C86C52"/>
    <w:rsid w:val="00C8765D"/>
    <w:rsid w:val="00D04DD5"/>
    <w:rsid w:val="00D7023D"/>
    <w:rsid w:val="00D771EB"/>
    <w:rsid w:val="00D86A55"/>
    <w:rsid w:val="00DC03B9"/>
    <w:rsid w:val="00DE1694"/>
    <w:rsid w:val="00DF1E78"/>
    <w:rsid w:val="00E77F68"/>
    <w:rsid w:val="00E95C25"/>
    <w:rsid w:val="00F358EA"/>
    <w:rsid w:val="00F37651"/>
    <w:rsid w:val="00F96B87"/>
    <w:rsid w:val="00FE380E"/>
    <w:rsid w:val="00FF57D5"/>
    <w:rsid w:val="07498ED9"/>
    <w:rsid w:val="094594A0"/>
    <w:rsid w:val="13F82B29"/>
    <w:rsid w:val="14A843F0"/>
    <w:rsid w:val="1E197005"/>
    <w:rsid w:val="1EFC2642"/>
    <w:rsid w:val="1F8BB597"/>
    <w:rsid w:val="2150D647"/>
    <w:rsid w:val="230C6D72"/>
    <w:rsid w:val="2529C944"/>
    <w:rsid w:val="2621BA39"/>
    <w:rsid w:val="27900724"/>
    <w:rsid w:val="2A0A973A"/>
    <w:rsid w:val="2BA0672F"/>
    <w:rsid w:val="2BF16360"/>
    <w:rsid w:val="2FA98870"/>
    <w:rsid w:val="322CC463"/>
    <w:rsid w:val="32325065"/>
    <w:rsid w:val="32C023B0"/>
    <w:rsid w:val="383EF549"/>
    <w:rsid w:val="3B40DE21"/>
    <w:rsid w:val="3D8AD73C"/>
    <w:rsid w:val="42D77F3F"/>
    <w:rsid w:val="449DC923"/>
    <w:rsid w:val="483EDCA9"/>
    <w:rsid w:val="5030BA8A"/>
    <w:rsid w:val="526F516F"/>
    <w:rsid w:val="53042F53"/>
    <w:rsid w:val="54025540"/>
    <w:rsid w:val="56CBEE1F"/>
    <w:rsid w:val="574FA027"/>
    <w:rsid w:val="58F37FBF"/>
    <w:rsid w:val="5C3136E4"/>
    <w:rsid w:val="5CE10875"/>
    <w:rsid w:val="61ED79FC"/>
    <w:rsid w:val="647436FA"/>
    <w:rsid w:val="69BB4514"/>
    <w:rsid w:val="6BA9537F"/>
    <w:rsid w:val="6FD4C0ED"/>
    <w:rsid w:val="70E57066"/>
    <w:rsid w:val="75919885"/>
    <w:rsid w:val="799A7856"/>
    <w:rsid w:val="7A24A450"/>
    <w:rsid w:val="7C22EDDC"/>
    <w:rsid w:val="7C56AAFC"/>
    <w:rsid w:val="7CD67473"/>
    <w:rsid w:val="7D101609"/>
    <w:rsid w:val="7D7E077A"/>
    <w:rsid w:val="7E2ADEFB"/>
    <w:rsid w:val="7E6BE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961911"/>
  <w15:docId w15:val="{1E9850EF-667B-44D3-87AA-C9A2E3E8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sz w:val="22"/>
        <w:szCs w:val="22"/>
        <w:lang w:val="en-US"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1ED79FC"/>
    <w:rPr>
      <w:rFonts w:ascii="Calibri" w:eastAsia="Calibri" w:hAnsi="Calibri" w:cs="Calibri"/>
    </w:rPr>
  </w:style>
  <w:style w:type="paragraph" w:styleId="Heading1">
    <w:name w:val="heading 1"/>
    <w:basedOn w:val="Normal"/>
    <w:uiPriority w:val="9"/>
    <w:qFormat/>
    <w:rsid w:val="322CC463"/>
    <w:pPr>
      <w:spacing w:line="259" w:lineRule="auto"/>
      <w:contextualSpacing/>
      <w:outlineLvl w:val="0"/>
    </w:pPr>
    <w:rPr>
      <w:rFonts w:ascii="Calibri Light" w:eastAsia="Calibri Light" w:hAnsi="Calibri Light" w:cs="Calibri Light"/>
      <w:b/>
      <w:bCs/>
      <w:color w:val="5B9AD5"/>
      <w:sz w:val="36"/>
      <w:szCs w:val="36"/>
    </w:rPr>
  </w:style>
  <w:style w:type="paragraph" w:styleId="Heading2">
    <w:name w:val="heading 2"/>
    <w:basedOn w:val="Normal"/>
    <w:link w:val="Heading2Char"/>
    <w:uiPriority w:val="9"/>
    <w:unhideWhenUsed/>
    <w:qFormat/>
    <w:rsid w:val="61ED79FC"/>
    <w:pPr>
      <w:keepNext/>
      <w:keepLines/>
      <w:spacing w:after="60"/>
      <w:contextualSpacing/>
      <w:outlineLvl w:val="1"/>
    </w:pPr>
    <w:rPr>
      <w:rFonts w:ascii="Calibri Light" w:eastAsia="Calibri Light" w:hAnsi="Calibri Light" w:cs="Calibri Light"/>
      <w:b/>
      <w:bCs/>
      <w:color w:val="4B90CA"/>
      <w:sz w:val="28"/>
      <w:szCs w:val="28"/>
    </w:rPr>
  </w:style>
  <w:style w:type="paragraph" w:styleId="Heading3">
    <w:name w:val="heading 3"/>
    <w:basedOn w:val="Normal"/>
    <w:next w:val="Normal"/>
    <w:uiPriority w:val="9"/>
    <w:semiHidden/>
    <w:unhideWhenUsed/>
    <w:qFormat/>
    <w:rsid w:val="61ED79FC"/>
    <w:pPr>
      <w:keepNext/>
      <w:keepLines/>
      <w:spacing w:after="240" w:line="240" w:lineRule="atLeast"/>
      <w:outlineLvl w:val="2"/>
    </w:pPr>
    <w:rPr>
      <w:rFonts w:asciiTheme="majorHAnsi" w:hAnsiTheme="majorHAnsi"/>
      <w:i/>
      <w:iCs/>
      <w:caps/>
    </w:rPr>
  </w:style>
  <w:style w:type="paragraph" w:styleId="Heading4">
    <w:name w:val="heading 4"/>
    <w:basedOn w:val="Normal"/>
    <w:next w:val="Normal"/>
    <w:uiPriority w:val="9"/>
    <w:semiHidden/>
    <w:unhideWhenUsed/>
    <w:qFormat/>
    <w:rsid w:val="61ED79FC"/>
    <w:pPr>
      <w:keepNext/>
      <w:keepLines/>
      <w:spacing w:line="240" w:lineRule="atLeast"/>
      <w:outlineLvl w:val="3"/>
    </w:pPr>
    <w:rPr>
      <w:rFonts w:asciiTheme="majorHAnsi" w:hAnsiTheme="majorHAnsi"/>
      <w:color w:val="1F497D" w:themeColor="text2"/>
    </w:rPr>
  </w:style>
  <w:style w:type="paragraph" w:styleId="Heading5">
    <w:name w:val="heading 5"/>
    <w:basedOn w:val="Normal"/>
    <w:next w:val="Normal"/>
    <w:uiPriority w:val="9"/>
    <w:semiHidden/>
    <w:unhideWhenUsed/>
    <w:qFormat/>
    <w:rsid w:val="61ED79FC"/>
    <w:pPr>
      <w:keepNext/>
      <w:keepLines/>
      <w:spacing w:line="240" w:lineRule="atLeast"/>
      <w:outlineLvl w:val="4"/>
    </w:pPr>
    <w:rPr>
      <w:rFonts w:asciiTheme="majorHAnsi" w:hAnsiTheme="majorHAnsi"/>
      <w:i/>
      <w:iCs/>
      <w:color w:val="1F497D" w:themeColor="text2"/>
    </w:rPr>
  </w:style>
  <w:style w:type="paragraph" w:styleId="Heading6">
    <w:name w:val="heading 6"/>
    <w:basedOn w:val="Normal"/>
    <w:next w:val="Normal"/>
    <w:link w:val="Heading6Char"/>
    <w:uiPriority w:val="9"/>
    <w:semiHidden/>
    <w:unhideWhenUsed/>
    <w:qFormat/>
    <w:rsid w:val="61ED79FC"/>
    <w:pPr>
      <w:keepNext/>
      <w:keepLines/>
      <w:spacing w:before="40"/>
      <w:outlineLvl w:val="5"/>
    </w:pPr>
    <w:rPr>
      <w:rFonts w:asciiTheme="majorHAnsi" w:eastAsiaTheme="majorEastAsia" w:hAnsiTheme="majorHAnsi" w:cstheme="majorBidi"/>
      <w:b/>
      <w:bCs/>
      <w:color w:val="1F497D" w:themeColor="text2"/>
    </w:rPr>
  </w:style>
  <w:style w:type="paragraph" w:styleId="Heading7">
    <w:name w:val="heading 7"/>
    <w:basedOn w:val="Normal"/>
    <w:next w:val="Normal"/>
    <w:link w:val="Heading7Char"/>
    <w:uiPriority w:val="9"/>
    <w:semiHidden/>
    <w:unhideWhenUsed/>
    <w:qFormat/>
    <w:rsid w:val="61ED79FC"/>
    <w:pPr>
      <w:keepNext/>
      <w:keepLines/>
      <w:spacing w:before="40"/>
      <w:outlineLvl w:val="6"/>
    </w:pPr>
    <w:rPr>
      <w:rFonts w:asciiTheme="majorHAnsi" w:eastAsiaTheme="majorEastAsia" w:hAnsiTheme="majorHAnsi" w:cstheme="majorBidi"/>
      <w:caps/>
      <w:color w:val="1F497D" w:themeColor="text2"/>
    </w:rPr>
  </w:style>
  <w:style w:type="paragraph" w:styleId="Heading8">
    <w:name w:val="heading 8"/>
    <w:basedOn w:val="Normal"/>
    <w:next w:val="Normal"/>
    <w:link w:val="Heading8Char"/>
    <w:uiPriority w:val="9"/>
    <w:semiHidden/>
    <w:unhideWhenUsed/>
    <w:qFormat/>
    <w:rsid w:val="61ED79FC"/>
    <w:pPr>
      <w:keepNext/>
      <w:keepLines/>
      <w:spacing w:before="40"/>
      <w:outlineLvl w:val="7"/>
    </w:pPr>
    <w:rPr>
      <w:rFonts w:asciiTheme="majorHAnsi" w:eastAsiaTheme="majorEastAsia" w:hAnsiTheme="majorHAnsi" w:cstheme="majorBidi"/>
      <w:color w:val="632423" w:themeColor="accent2" w:themeShade="80"/>
    </w:rPr>
  </w:style>
  <w:style w:type="paragraph" w:styleId="Heading9">
    <w:name w:val="heading 9"/>
    <w:basedOn w:val="Normal"/>
    <w:next w:val="Normal"/>
    <w:link w:val="Heading9Char"/>
    <w:uiPriority w:val="9"/>
    <w:semiHidden/>
    <w:unhideWhenUsed/>
    <w:qFormat/>
    <w:rsid w:val="61ED79FC"/>
    <w:pPr>
      <w:keepNext/>
      <w:keepLines/>
      <w:spacing w:before="40"/>
      <w:outlineLvl w:val="8"/>
    </w:pPr>
    <w:rPr>
      <w:rFonts w:asciiTheme="majorHAnsi" w:eastAsiaTheme="majorEastAsia" w:hAnsiTheme="majorHAnsi" w:cstheme="majorBidi"/>
      <w:i/>
      <w:iCs/>
      <w:color w:val="632423" w:themeColor="accent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Normal"/>
    <w:uiPriority w:val="99"/>
    <w:semiHidden/>
    <w:rsid w:val="61ED79FC"/>
    <w:pPr>
      <w:spacing w:line="220" w:lineRule="atLeast"/>
    </w:pPr>
  </w:style>
  <w:style w:type="paragraph" w:styleId="Footer">
    <w:name w:val="footer"/>
    <w:basedOn w:val="Normal"/>
    <w:link w:val="FooterChar"/>
    <w:uiPriority w:val="99"/>
    <w:unhideWhenUsed/>
    <w:rsid w:val="61ED79FC"/>
    <w:pPr>
      <w:keepLines/>
      <w:spacing w:before="0"/>
      <w:ind w:left="4075" w:right="4075"/>
      <w:jc w:val="center"/>
    </w:pPr>
  </w:style>
  <w:style w:type="paragraph" w:styleId="Header">
    <w:name w:val="header"/>
    <w:basedOn w:val="Normal"/>
    <w:uiPriority w:val="99"/>
    <w:unhideWhenUsed/>
    <w:rsid w:val="61ED79FC"/>
    <w:pPr>
      <w:keepLines/>
      <w:spacing w:after="660" w:line="240" w:lineRule="atLeast"/>
      <w:jc w:val="center"/>
    </w:pPr>
    <w:rPr>
      <w:caps/>
    </w:rPr>
  </w:style>
  <w:style w:type="paragraph" w:styleId="MessageHeader">
    <w:name w:val="Message Header"/>
    <w:basedOn w:val="Normal"/>
    <w:uiPriority w:val="99"/>
    <w:semiHidden/>
    <w:rsid w:val="61ED79FC"/>
    <w:pPr>
      <w:keepLines/>
      <w:spacing w:after="120"/>
      <w:ind w:left="1080" w:hanging="1080"/>
    </w:pPr>
    <w:rPr>
      <w:caps/>
    </w:rPr>
  </w:style>
  <w:style w:type="paragraph" w:styleId="NormalIndent">
    <w:name w:val="Normal Indent"/>
    <w:basedOn w:val="Normal"/>
    <w:uiPriority w:val="99"/>
    <w:semiHidden/>
    <w:rsid w:val="61ED79FC"/>
    <w:pPr>
      <w:ind w:left="720"/>
    </w:pPr>
  </w:style>
  <w:style w:type="character" w:styleId="PageNumber">
    <w:name w:val="page number"/>
    <w:uiPriority w:val="99"/>
    <w:semiHidden/>
    <w:rsid w:val="00F37651"/>
  </w:style>
  <w:style w:type="paragraph" w:styleId="Signature">
    <w:name w:val="Signature"/>
    <w:basedOn w:val="Normal"/>
    <w:next w:val="Normal"/>
    <w:uiPriority w:val="99"/>
    <w:semiHidden/>
    <w:rsid w:val="61ED79FC"/>
    <w:pPr>
      <w:keepNext/>
      <w:keepLines/>
      <w:spacing w:before="660"/>
    </w:pPr>
  </w:style>
  <w:style w:type="paragraph" w:styleId="BalloonText">
    <w:name w:val="Balloon Text"/>
    <w:basedOn w:val="Normal"/>
    <w:link w:val="BalloonTextChar"/>
    <w:uiPriority w:val="99"/>
    <w:semiHidden/>
    <w:unhideWhenUsed/>
    <w:rsid w:val="61ED79FC"/>
    <w:rPr>
      <w:rFonts w:ascii="Tahoma" w:hAnsi="Tahoma" w:cs="Tahoma"/>
    </w:rPr>
  </w:style>
  <w:style w:type="character" w:customStyle="1" w:styleId="BalloonTextChar">
    <w:name w:val="Balloon Text Char"/>
    <w:basedOn w:val="DefaultParagraphFont"/>
    <w:link w:val="BalloonText"/>
    <w:uiPriority w:val="99"/>
    <w:semiHidden/>
    <w:rsid w:val="000D4049"/>
    <w:rPr>
      <w:rFonts w:ascii="Tahoma" w:hAnsi="Tahoma" w:cs="Tahoma"/>
      <w:szCs w:val="16"/>
    </w:rPr>
  </w:style>
  <w:style w:type="paragraph" w:styleId="Title">
    <w:name w:val="Title"/>
    <w:basedOn w:val="Normal"/>
    <w:link w:val="TitleChar"/>
    <w:uiPriority w:val="2"/>
    <w:unhideWhenUsed/>
    <w:qFormat/>
    <w:rsid w:val="61ED79FC"/>
    <w:pPr>
      <w:spacing w:after="200"/>
      <w:contextualSpacing/>
      <w:jc w:val="center"/>
    </w:pPr>
    <w:rPr>
      <w:rFonts w:asciiTheme="majorHAnsi" w:hAnsiTheme="majorHAnsi"/>
      <w:b/>
      <w:bCs/>
      <w:caps/>
    </w:rPr>
  </w:style>
  <w:style w:type="character" w:customStyle="1" w:styleId="TitleChar">
    <w:name w:val="Title Char"/>
    <w:basedOn w:val="DefaultParagraphFont"/>
    <w:link w:val="Title"/>
    <w:uiPriority w:val="2"/>
    <w:rsid w:val="00431C47"/>
    <w:rPr>
      <w:rFonts w:asciiTheme="majorHAnsi" w:hAnsiTheme="majorHAnsi"/>
      <w:b/>
      <w:caps/>
      <w:spacing w:val="20"/>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4BAA"/>
    <w:rPr>
      <w:color w:val="595959" w:themeColor="text1" w:themeTint="A6"/>
    </w:rPr>
  </w:style>
  <w:style w:type="paragraph" w:styleId="Bibliography">
    <w:name w:val="Bibliography"/>
    <w:basedOn w:val="Normal"/>
    <w:next w:val="Normal"/>
    <w:uiPriority w:val="37"/>
    <w:semiHidden/>
    <w:unhideWhenUsed/>
    <w:rsid w:val="61ED79FC"/>
  </w:style>
  <w:style w:type="paragraph" w:styleId="BlockText">
    <w:name w:val="Block Text"/>
    <w:basedOn w:val="Normal"/>
    <w:uiPriority w:val="99"/>
    <w:semiHidden/>
    <w:unhideWhenUsed/>
    <w:rsid w:val="61ED79FC"/>
    <w:pPr>
      <w:ind w:left="1152" w:right="1152"/>
    </w:pPr>
    <w:rPr>
      <w:rFonts w:eastAsiaTheme="minorEastAsia" w:cstheme="minorBidi"/>
      <w:i/>
      <w:iCs/>
      <w:color w:val="365F91" w:themeColor="accent1" w:themeShade="BF"/>
    </w:rPr>
  </w:style>
  <w:style w:type="paragraph" w:styleId="BodyText2">
    <w:name w:val="Body Text 2"/>
    <w:basedOn w:val="Normal"/>
    <w:link w:val="BodyText2Char"/>
    <w:uiPriority w:val="99"/>
    <w:semiHidden/>
    <w:unhideWhenUsed/>
    <w:rsid w:val="61ED79FC"/>
    <w:pPr>
      <w:spacing w:after="120" w:line="480" w:lineRule="auto"/>
    </w:pPr>
  </w:style>
  <w:style w:type="character" w:customStyle="1" w:styleId="BodyText2Char">
    <w:name w:val="Body Text 2 Char"/>
    <w:basedOn w:val="DefaultParagraphFont"/>
    <w:link w:val="BodyText2"/>
    <w:uiPriority w:val="99"/>
    <w:semiHidden/>
    <w:rsid w:val="002C4BD7"/>
  </w:style>
  <w:style w:type="paragraph" w:styleId="BodyText3">
    <w:name w:val="Body Text 3"/>
    <w:basedOn w:val="Normal"/>
    <w:link w:val="BodyText3Char"/>
    <w:uiPriority w:val="99"/>
    <w:semiHidden/>
    <w:unhideWhenUsed/>
    <w:rsid w:val="61ED79FC"/>
    <w:pPr>
      <w:spacing w:after="120"/>
    </w:pPr>
  </w:style>
  <w:style w:type="character" w:customStyle="1" w:styleId="BodyText3Char">
    <w:name w:val="Body Text 3 Char"/>
    <w:basedOn w:val="DefaultParagraphFont"/>
    <w:link w:val="BodyText3"/>
    <w:uiPriority w:val="99"/>
    <w:semiHidden/>
    <w:rsid w:val="002C4BD7"/>
    <w:rPr>
      <w:szCs w:val="16"/>
    </w:rPr>
  </w:style>
  <w:style w:type="paragraph" w:styleId="BodyTextFirstIndent">
    <w:name w:val="Body Text First Indent"/>
    <w:basedOn w:val="Normal"/>
    <w:link w:val="BodyTextFirstIndentChar"/>
    <w:uiPriority w:val="99"/>
    <w:semiHidden/>
    <w:unhideWhenUsed/>
    <w:rsid w:val="61ED79FC"/>
    <w:pPr>
      <w:spacing w:before="0"/>
      <w:ind w:firstLine="360"/>
    </w:pPr>
  </w:style>
  <w:style w:type="character" w:customStyle="1" w:styleId="BodyTextFirstIndentChar">
    <w:name w:val="Body Text First Indent Char"/>
    <w:basedOn w:val="DefaultParagraphFont"/>
    <w:link w:val="BodyTextFirstIndent"/>
    <w:uiPriority w:val="99"/>
    <w:semiHidden/>
    <w:rsid w:val="00431C47"/>
  </w:style>
  <w:style w:type="paragraph" w:styleId="BodyTextIndent">
    <w:name w:val="Body Text Indent"/>
    <w:basedOn w:val="Normal"/>
    <w:link w:val="BodyTextIndentChar"/>
    <w:uiPriority w:val="99"/>
    <w:semiHidden/>
    <w:unhideWhenUsed/>
    <w:rsid w:val="61ED79FC"/>
    <w:pPr>
      <w:spacing w:after="120"/>
      <w:ind w:left="360"/>
    </w:pPr>
  </w:style>
  <w:style w:type="character" w:customStyle="1" w:styleId="BodyTextIndentChar">
    <w:name w:val="Body Text Indent Char"/>
    <w:basedOn w:val="DefaultParagraphFont"/>
    <w:link w:val="BodyTextIndent"/>
    <w:uiPriority w:val="99"/>
    <w:semiHidden/>
    <w:rsid w:val="002C4BD7"/>
  </w:style>
  <w:style w:type="paragraph" w:styleId="BodyTextFirstIndent2">
    <w:name w:val="Body Text First Indent 2"/>
    <w:basedOn w:val="BodyTextIndent"/>
    <w:link w:val="BodyTextFirstIndent2Char"/>
    <w:uiPriority w:val="99"/>
    <w:semiHidden/>
    <w:unhideWhenUsed/>
    <w:rsid w:val="002C4BD7"/>
    <w:pPr>
      <w:spacing w:after="0"/>
      <w:ind w:firstLine="360"/>
    </w:pPr>
  </w:style>
  <w:style w:type="character" w:customStyle="1" w:styleId="BodyTextFirstIndent2Char">
    <w:name w:val="Body Text First Indent 2 Char"/>
    <w:basedOn w:val="BodyTextIndentChar"/>
    <w:link w:val="BodyTextFirstIndent2"/>
    <w:uiPriority w:val="99"/>
    <w:semiHidden/>
    <w:rsid w:val="002C4BD7"/>
  </w:style>
  <w:style w:type="paragraph" w:styleId="BodyTextIndent2">
    <w:name w:val="Body Text Indent 2"/>
    <w:basedOn w:val="Normal"/>
    <w:link w:val="BodyTextIndent2Char"/>
    <w:uiPriority w:val="99"/>
    <w:semiHidden/>
    <w:unhideWhenUsed/>
    <w:rsid w:val="61ED79FC"/>
    <w:pPr>
      <w:spacing w:after="120" w:line="480" w:lineRule="auto"/>
      <w:ind w:left="360"/>
    </w:pPr>
  </w:style>
  <w:style w:type="character" w:customStyle="1" w:styleId="BodyTextIndent2Char">
    <w:name w:val="Body Text Indent 2 Char"/>
    <w:basedOn w:val="DefaultParagraphFont"/>
    <w:link w:val="BodyTextIndent2"/>
    <w:uiPriority w:val="99"/>
    <w:semiHidden/>
    <w:rsid w:val="002C4BD7"/>
  </w:style>
  <w:style w:type="paragraph" w:styleId="BodyTextIndent3">
    <w:name w:val="Body Text Indent 3"/>
    <w:basedOn w:val="Normal"/>
    <w:link w:val="BodyTextIndent3Char"/>
    <w:uiPriority w:val="99"/>
    <w:semiHidden/>
    <w:unhideWhenUsed/>
    <w:rsid w:val="61ED79FC"/>
    <w:pPr>
      <w:spacing w:after="120"/>
      <w:ind w:left="360"/>
    </w:pPr>
  </w:style>
  <w:style w:type="character" w:customStyle="1" w:styleId="BodyTextIndent3Char">
    <w:name w:val="Body Text Indent 3 Char"/>
    <w:basedOn w:val="DefaultParagraphFont"/>
    <w:link w:val="BodyTextIndent3"/>
    <w:uiPriority w:val="99"/>
    <w:semiHidden/>
    <w:rsid w:val="002C4BD7"/>
    <w:rPr>
      <w:szCs w:val="16"/>
    </w:rPr>
  </w:style>
  <w:style w:type="character" w:styleId="BookTitle">
    <w:name w:val="Book Title"/>
    <w:basedOn w:val="DefaultParagraphFont"/>
    <w:uiPriority w:val="33"/>
    <w:semiHidden/>
    <w:unhideWhenUsed/>
    <w:qFormat/>
    <w:rsid w:val="00674BAA"/>
    <w:rPr>
      <w:b/>
      <w:bCs/>
      <w:i/>
      <w:iCs/>
      <w:spacing w:val="0"/>
    </w:rPr>
  </w:style>
  <w:style w:type="paragraph" w:styleId="Caption">
    <w:name w:val="caption"/>
    <w:basedOn w:val="Normal"/>
    <w:next w:val="Normal"/>
    <w:uiPriority w:val="35"/>
    <w:semiHidden/>
    <w:unhideWhenUsed/>
    <w:qFormat/>
    <w:rsid w:val="61ED79FC"/>
    <w:pPr>
      <w:spacing w:after="200"/>
    </w:pPr>
    <w:rPr>
      <w:i/>
      <w:iCs/>
      <w:color w:val="1F497D" w:themeColor="text2"/>
    </w:rPr>
  </w:style>
  <w:style w:type="table" w:styleId="ColorfulGrid">
    <w:name w:val="Colorful Grid"/>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C4BD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4BD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C4BD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C4BD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C4BD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C4BD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C4BD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4BD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C4BD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4BD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4BD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4BD7"/>
    <w:rPr>
      <w:sz w:val="22"/>
      <w:szCs w:val="16"/>
    </w:rPr>
  </w:style>
  <w:style w:type="paragraph" w:styleId="CommentText">
    <w:name w:val="annotation text"/>
    <w:basedOn w:val="Normal"/>
    <w:link w:val="CommentTextChar"/>
    <w:uiPriority w:val="99"/>
    <w:semiHidden/>
    <w:unhideWhenUsed/>
    <w:rsid w:val="61ED79FC"/>
  </w:style>
  <w:style w:type="character" w:customStyle="1" w:styleId="CommentTextChar">
    <w:name w:val="Comment Text Char"/>
    <w:basedOn w:val="DefaultParagraphFont"/>
    <w:link w:val="CommentText"/>
    <w:uiPriority w:val="99"/>
    <w:semiHidden/>
    <w:rsid w:val="002C4BD7"/>
    <w:rPr>
      <w:szCs w:val="20"/>
    </w:rPr>
  </w:style>
  <w:style w:type="paragraph" w:styleId="CommentSubject">
    <w:name w:val="annotation subject"/>
    <w:basedOn w:val="CommentText"/>
    <w:next w:val="CommentText"/>
    <w:link w:val="CommentSubjectChar"/>
    <w:uiPriority w:val="99"/>
    <w:semiHidden/>
    <w:unhideWhenUsed/>
    <w:rsid w:val="002C4BD7"/>
    <w:rPr>
      <w:b/>
      <w:bCs/>
    </w:rPr>
  </w:style>
  <w:style w:type="character" w:customStyle="1" w:styleId="CommentSubjectChar">
    <w:name w:val="Comment Subject Char"/>
    <w:basedOn w:val="CommentTextChar"/>
    <w:link w:val="CommentSubject"/>
    <w:uiPriority w:val="99"/>
    <w:semiHidden/>
    <w:rsid w:val="002C4BD7"/>
    <w:rPr>
      <w:b/>
      <w:bCs/>
      <w:szCs w:val="20"/>
    </w:rPr>
  </w:style>
  <w:style w:type="table" w:styleId="DarkList">
    <w:name w:val="Dark List"/>
    <w:basedOn w:val="TableNormal"/>
    <w:uiPriority w:val="70"/>
    <w:semiHidden/>
    <w:unhideWhenUsed/>
    <w:rsid w:val="002C4BD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4BD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C4BD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C4BD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C4BD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C4BD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C4BD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61ED79FC"/>
  </w:style>
  <w:style w:type="character" w:customStyle="1" w:styleId="DateChar">
    <w:name w:val="Date Char"/>
    <w:basedOn w:val="DefaultParagraphFont"/>
    <w:link w:val="Date"/>
    <w:uiPriority w:val="99"/>
    <w:semiHidden/>
    <w:rsid w:val="002C4BD7"/>
  </w:style>
  <w:style w:type="paragraph" w:styleId="DocumentMap">
    <w:name w:val="Document Map"/>
    <w:basedOn w:val="Normal"/>
    <w:link w:val="DocumentMapChar"/>
    <w:uiPriority w:val="99"/>
    <w:semiHidden/>
    <w:unhideWhenUsed/>
    <w:rsid w:val="61ED79FC"/>
    <w:rPr>
      <w:rFonts w:ascii="Segoe UI" w:hAnsi="Segoe UI" w:cs="Segoe UI"/>
    </w:rPr>
  </w:style>
  <w:style w:type="character" w:customStyle="1" w:styleId="DocumentMapChar">
    <w:name w:val="Document Map Char"/>
    <w:basedOn w:val="DefaultParagraphFont"/>
    <w:link w:val="DocumentMap"/>
    <w:uiPriority w:val="99"/>
    <w:semiHidden/>
    <w:rsid w:val="002C4BD7"/>
    <w:rPr>
      <w:rFonts w:ascii="Segoe UI" w:hAnsi="Segoe UI" w:cs="Segoe UI"/>
      <w:szCs w:val="16"/>
    </w:rPr>
  </w:style>
  <w:style w:type="paragraph" w:styleId="E-mailSignature">
    <w:name w:val="E-mail Signature"/>
    <w:basedOn w:val="Normal"/>
    <w:link w:val="E-mailSignatureChar"/>
    <w:uiPriority w:val="99"/>
    <w:semiHidden/>
    <w:unhideWhenUsed/>
    <w:rsid w:val="61ED79FC"/>
  </w:style>
  <w:style w:type="character" w:customStyle="1" w:styleId="E-mailSignatureChar">
    <w:name w:val="E-mail Signature Char"/>
    <w:basedOn w:val="DefaultParagraphFont"/>
    <w:link w:val="E-mailSignature"/>
    <w:uiPriority w:val="99"/>
    <w:semiHidden/>
    <w:rsid w:val="002C4BD7"/>
  </w:style>
  <w:style w:type="character" w:styleId="Emphasis">
    <w:name w:val="Emphasis"/>
    <w:basedOn w:val="DefaultParagraphFont"/>
    <w:uiPriority w:val="20"/>
    <w:semiHidden/>
    <w:unhideWhenUsed/>
    <w:qFormat/>
    <w:rsid w:val="002C4BD7"/>
    <w:rPr>
      <w:i/>
      <w:iCs/>
    </w:rPr>
  </w:style>
  <w:style w:type="character" w:styleId="EndnoteReference">
    <w:name w:val="endnote reference"/>
    <w:basedOn w:val="DefaultParagraphFont"/>
    <w:uiPriority w:val="99"/>
    <w:semiHidden/>
    <w:unhideWhenUsed/>
    <w:rsid w:val="002C4BD7"/>
    <w:rPr>
      <w:vertAlign w:val="superscript"/>
    </w:rPr>
  </w:style>
  <w:style w:type="paragraph" w:styleId="EndnoteText">
    <w:name w:val="endnote text"/>
    <w:basedOn w:val="Normal"/>
    <w:link w:val="EndnoteTextChar"/>
    <w:uiPriority w:val="99"/>
    <w:semiHidden/>
    <w:unhideWhenUsed/>
    <w:rsid w:val="61ED79FC"/>
  </w:style>
  <w:style w:type="character" w:customStyle="1" w:styleId="EndnoteTextChar">
    <w:name w:val="Endnote Text Char"/>
    <w:basedOn w:val="DefaultParagraphFont"/>
    <w:link w:val="EndnoteText"/>
    <w:uiPriority w:val="99"/>
    <w:semiHidden/>
    <w:rsid w:val="002C4BD7"/>
    <w:rPr>
      <w:szCs w:val="20"/>
    </w:rPr>
  </w:style>
  <w:style w:type="paragraph" w:styleId="EnvelopeAddress">
    <w:name w:val="envelope address"/>
    <w:basedOn w:val="Normal"/>
    <w:uiPriority w:val="99"/>
    <w:semiHidden/>
    <w:unhideWhenUsed/>
    <w:rsid w:val="61ED79FC"/>
    <w:pPr>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61ED79FC"/>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2C4BD7"/>
    <w:rPr>
      <w:color w:val="800080" w:themeColor="followedHyperlink"/>
      <w:u w:val="single"/>
    </w:rPr>
  </w:style>
  <w:style w:type="character" w:styleId="FootnoteReference">
    <w:name w:val="footnote reference"/>
    <w:basedOn w:val="DefaultParagraphFont"/>
    <w:uiPriority w:val="99"/>
    <w:semiHidden/>
    <w:unhideWhenUsed/>
    <w:rsid w:val="002C4BD7"/>
    <w:rPr>
      <w:vertAlign w:val="superscript"/>
    </w:rPr>
  </w:style>
  <w:style w:type="paragraph" w:styleId="FootnoteText">
    <w:name w:val="footnote text"/>
    <w:basedOn w:val="Normal"/>
    <w:link w:val="FootnoteTextChar"/>
    <w:uiPriority w:val="99"/>
    <w:semiHidden/>
    <w:unhideWhenUsed/>
    <w:rsid w:val="61ED79FC"/>
  </w:style>
  <w:style w:type="character" w:customStyle="1" w:styleId="FootnoteTextChar">
    <w:name w:val="Footnote Text Char"/>
    <w:basedOn w:val="DefaultParagraphFont"/>
    <w:link w:val="FootnoteText"/>
    <w:uiPriority w:val="99"/>
    <w:semiHidden/>
    <w:rsid w:val="002C4BD7"/>
    <w:rPr>
      <w:szCs w:val="20"/>
    </w:rPr>
  </w:style>
  <w:style w:type="table" w:styleId="GridTable1Light">
    <w:name w:val="Grid Table 1 Light"/>
    <w:basedOn w:val="TableNormal"/>
    <w:uiPriority w:val="46"/>
    <w:rsid w:val="002C4B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BD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4BD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4BD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4BD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4B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4BD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4BD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4BD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C4BD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C4BD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C4BD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C4BD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C4BD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2C4BD7"/>
    <w:rPr>
      <w:color w:val="2B579A"/>
      <w:shd w:val="clear" w:color="auto" w:fill="E6E6E6"/>
    </w:rPr>
  </w:style>
  <w:style w:type="character" w:customStyle="1" w:styleId="Heading6Char">
    <w:name w:val="Heading 6 Char"/>
    <w:basedOn w:val="DefaultParagraphFont"/>
    <w:link w:val="Heading6"/>
    <w:uiPriority w:val="9"/>
    <w:semiHidden/>
    <w:rsid w:val="007A1081"/>
    <w:rPr>
      <w:rFonts w:asciiTheme="majorHAnsi" w:eastAsiaTheme="majorEastAsia" w:hAnsiTheme="majorHAnsi" w:cstheme="majorBidi"/>
      <w:b/>
      <w:color w:val="1F497D" w:themeColor="text2"/>
    </w:rPr>
  </w:style>
  <w:style w:type="character" w:customStyle="1" w:styleId="Heading7Char">
    <w:name w:val="Heading 7 Char"/>
    <w:basedOn w:val="DefaultParagraphFont"/>
    <w:link w:val="Heading7"/>
    <w:uiPriority w:val="9"/>
    <w:semiHidden/>
    <w:rsid w:val="007A1081"/>
    <w:rPr>
      <w:rFonts w:asciiTheme="majorHAnsi" w:eastAsiaTheme="majorEastAsia" w:hAnsiTheme="majorHAnsi" w:cstheme="majorBidi"/>
      <w:iCs/>
      <w:caps/>
      <w:color w:val="1F497D" w:themeColor="text2"/>
    </w:rPr>
  </w:style>
  <w:style w:type="character" w:customStyle="1" w:styleId="Heading8Char">
    <w:name w:val="Heading 8 Char"/>
    <w:basedOn w:val="DefaultParagraphFont"/>
    <w:link w:val="Heading8"/>
    <w:uiPriority w:val="9"/>
    <w:semiHidden/>
    <w:rsid w:val="007A1081"/>
    <w:rPr>
      <w:rFonts w:asciiTheme="majorHAnsi" w:eastAsiaTheme="majorEastAsia" w:hAnsiTheme="majorHAnsi" w:cstheme="majorBidi"/>
      <w:color w:val="632423" w:themeColor="accent2" w:themeShade="80"/>
      <w:szCs w:val="21"/>
    </w:rPr>
  </w:style>
  <w:style w:type="character" w:customStyle="1" w:styleId="Heading9Char">
    <w:name w:val="Heading 9 Char"/>
    <w:basedOn w:val="DefaultParagraphFont"/>
    <w:link w:val="Heading9"/>
    <w:uiPriority w:val="9"/>
    <w:semiHidden/>
    <w:rsid w:val="007A1081"/>
    <w:rPr>
      <w:rFonts w:asciiTheme="majorHAnsi" w:eastAsiaTheme="majorEastAsia" w:hAnsiTheme="majorHAnsi" w:cstheme="majorBidi"/>
      <w:i/>
      <w:iCs/>
      <w:color w:val="632423" w:themeColor="accent2" w:themeShade="80"/>
      <w:szCs w:val="21"/>
    </w:rPr>
  </w:style>
  <w:style w:type="character" w:styleId="HTMLAcronym">
    <w:name w:val="HTML Acronym"/>
    <w:basedOn w:val="DefaultParagraphFont"/>
    <w:uiPriority w:val="99"/>
    <w:semiHidden/>
    <w:unhideWhenUsed/>
    <w:rsid w:val="002C4BD7"/>
  </w:style>
  <w:style w:type="paragraph" w:styleId="HTMLAddress">
    <w:name w:val="HTML Address"/>
    <w:basedOn w:val="Normal"/>
    <w:link w:val="HTMLAddressChar"/>
    <w:uiPriority w:val="99"/>
    <w:semiHidden/>
    <w:unhideWhenUsed/>
    <w:rsid w:val="61ED79FC"/>
    <w:rPr>
      <w:i/>
      <w:iCs/>
    </w:rPr>
  </w:style>
  <w:style w:type="character" w:customStyle="1" w:styleId="HTMLAddressChar">
    <w:name w:val="HTML Address Char"/>
    <w:basedOn w:val="DefaultParagraphFont"/>
    <w:link w:val="HTMLAddress"/>
    <w:uiPriority w:val="99"/>
    <w:semiHidden/>
    <w:rsid w:val="002C4BD7"/>
    <w:rPr>
      <w:i/>
      <w:iCs/>
    </w:rPr>
  </w:style>
  <w:style w:type="character" w:styleId="HTMLCite">
    <w:name w:val="HTML Cite"/>
    <w:basedOn w:val="DefaultParagraphFont"/>
    <w:uiPriority w:val="99"/>
    <w:semiHidden/>
    <w:unhideWhenUsed/>
    <w:rsid w:val="002C4BD7"/>
    <w:rPr>
      <w:i/>
      <w:iCs/>
    </w:rPr>
  </w:style>
  <w:style w:type="character" w:styleId="HTMLCode">
    <w:name w:val="HTML Code"/>
    <w:basedOn w:val="DefaultParagraphFont"/>
    <w:uiPriority w:val="99"/>
    <w:semiHidden/>
    <w:unhideWhenUsed/>
    <w:rsid w:val="002C4BD7"/>
    <w:rPr>
      <w:rFonts w:ascii="Consolas" w:hAnsi="Consolas"/>
      <w:sz w:val="22"/>
      <w:szCs w:val="20"/>
    </w:rPr>
  </w:style>
  <w:style w:type="character" w:styleId="HTMLDefinition">
    <w:name w:val="HTML Definition"/>
    <w:basedOn w:val="DefaultParagraphFont"/>
    <w:uiPriority w:val="99"/>
    <w:semiHidden/>
    <w:unhideWhenUsed/>
    <w:rsid w:val="002C4BD7"/>
    <w:rPr>
      <w:i/>
      <w:iCs/>
    </w:rPr>
  </w:style>
  <w:style w:type="character" w:styleId="HTMLKeyboard">
    <w:name w:val="HTML Keyboard"/>
    <w:basedOn w:val="DefaultParagraphFont"/>
    <w:uiPriority w:val="99"/>
    <w:semiHidden/>
    <w:unhideWhenUsed/>
    <w:rsid w:val="002C4BD7"/>
    <w:rPr>
      <w:rFonts w:ascii="Consolas" w:hAnsi="Consolas"/>
      <w:sz w:val="22"/>
      <w:szCs w:val="20"/>
    </w:rPr>
  </w:style>
  <w:style w:type="paragraph" w:styleId="HTMLPreformatted">
    <w:name w:val="HTML Preformatted"/>
    <w:basedOn w:val="Normal"/>
    <w:link w:val="HTMLPreformattedChar"/>
    <w:uiPriority w:val="99"/>
    <w:semiHidden/>
    <w:unhideWhenUsed/>
    <w:rsid w:val="61ED79FC"/>
    <w:rPr>
      <w:rFonts w:ascii="Consolas" w:hAnsi="Consolas"/>
    </w:rPr>
  </w:style>
  <w:style w:type="character" w:customStyle="1" w:styleId="HTMLPreformattedChar">
    <w:name w:val="HTML Preformatted Char"/>
    <w:basedOn w:val="DefaultParagraphFont"/>
    <w:link w:val="HTMLPreformatted"/>
    <w:uiPriority w:val="99"/>
    <w:semiHidden/>
    <w:rsid w:val="002C4BD7"/>
    <w:rPr>
      <w:rFonts w:ascii="Consolas" w:hAnsi="Consolas"/>
      <w:szCs w:val="20"/>
    </w:rPr>
  </w:style>
  <w:style w:type="character" w:styleId="HTMLSample">
    <w:name w:val="HTML Sample"/>
    <w:basedOn w:val="DefaultParagraphFont"/>
    <w:uiPriority w:val="99"/>
    <w:semiHidden/>
    <w:unhideWhenUsed/>
    <w:rsid w:val="002C4BD7"/>
    <w:rPr>
      <w:rFonts w:ascii="Consolas" w:hAnsi="Consolas"/>
      <w:sz w:val="24"/>
      <w:szCs w:val="24"/>
    </w:rPr>
  </w:style>
  <w:style w:type="character" w:styleId="HTMLTypewriter">
    <w:name w:val="HTML Typewriter"/>
    <w:basedOn w:val="DefaultParagraphFont"/>
    <w:uiPriority w:val="99"/>
    <w:semiHidden/>
    <w:unhideWhenUsed/>
    <w:rsid w:val="002C4BD7"/>
    <w:rPr>
      <w:rFonts w:ascii="Consolas" w:hAnsi="Consolas"/>
      <w:sz w:val="22"/>
      <w:szCs w:val="20"/>
    </w:rPr>
  </w:style>
  <w:style w:type="character" w:styleId="HTMLVariable">
    <w:name w:val="HTML Variable"/>
    <w:basedOn w:val="DefaultParagraphFont"/>
    <w:uiPriority w:val="99"/>
    <w:semiHidden/>
    <w:unhideWhenUsed/>
    <w:rsid w:val="002C4BD7"/>
    <w:rPr>
      <w:i/>
      <w:iCs/>
    </w:rPr>
  </w:style>
  <w:style w:type="character" w:styleId="Hyperlink">
    <w:name w:val="Hyperlink"/>
    <w:basedOn w:val="DefaultParagraphFont"/>
    <w:uiPriority w:val="99"/>
    <w:semiHidden/>
    <w:unhideWhenUsed/>
    <w:rsid w:val="002C4BD7"/>
    <w:rPr>
      <w:color w:val="0000FF" w:themeColor="hyperlink"/>
      <w:u w:val="single"/>
    </w:rPr>
  </w:style>
  <w:style w:type="paragraph" w:styleId="Index1">
    <w:name w:val="index 1"/>
    <w:basedOn w:val="Normal"/>
    <w:next w:val="Normal"/>
    <w:uiPriority w:val="99"/>
    <w:semiHidden/>
    <w:unhideWhenUsed/>
    <w:rsid w:val="61ED79FC"/>
    <w:pPr>
      <w:ind w:left="220" w:hanging="220"/>
    </w:pPr>
  </w:style>
  <w:style w:type="paragraph" w:styleId="Index2">
    <w:name w:val="index 2"/>
    <w:basedOn w:val="Normal"/>
    <w:next w:val="Normal"/>
    <w:uiPriority w:val="99"/>
    <w:semiHidden/>
    <w:unhideWhenUsed/>
    <w:rsid w:val="61ED79FC"/>
    <w:pPr>
      <w:ind w:left="440" w:hanging="220"/>
    </w:pPr>
  </w:style>
  <w:style w:type="paragraph" w:styleId="Index3">
    <w:name w:val="index 3"/>
    <w:basedOn w:val="Normal"/>
    <w:next w:val="Normal"/>
    <w:uiPriority w:val="99"/>
    <w:semiHidden/>
    <w:unhideWhenUsed/>
    <w:rsid w:val="61ED79FC"/>
    <w:pPr>
      <w:ind w:left="660" w:hanging="220"/>
    </w:pPr>
  </w:style>
  <w:style w:type="paragraph" w:styleId="Index4">
    <w:name w:val="index 4"/>
    <w:basedOn w:val="Normal"/>
    <w:next w:val="Normal"/>
    <w:uiPriority w:val="99"/>
    <w:semiHidden/>
    <w:unhideWhenUsed/>
    <w:rsid w:val="61ED79FC"/>
    <w:pPr>
      <w:ind w:left="880" w:hanging="220"/>
    </w:pPr>
  </w:style>
  <w:style w:type="paragraph" w:styleId="Index5">
    <w:name w:val="index 5"/>
    <w:basedOn w:val="Normal"/>
    <w:next w:val="Normal"/>
    <w:uiPriority w:val="99"/>
    <w:semiHidden/>
    <w:unhideWhenUsed/>
    <w:rsid w:val="61ED79FC"/>
    <w:pPr>
      <w:ind w:left="1100" w:hanging="220"/>
    </w:pPr>
  </w:style>
  <w:style w:type="paragraph" w:styleId="Index6">
    <w:name w:val="index 6"/>
    <w:basedOn w:val="Normal"/>
    <w:next w:val="Normal"/>
    <w:uiPriority w:val="99"/>
    <w:semiHidden/>
    <w:unhideWhenUsed/>
    <w:rsid w:val="61ED79FC"/>
    <w:pPr>
      <w:ind w:left="1320" w:hanging="220"/>
    </w:pPr>
  </w:style>
  <w:style w:type="paragraph" w:styleId="Index7">
    <w:name w:val="index 7"/>
    <w:basedOn w:val="Normal"/>
    <w:next w:val="Normal"/>
    <w:uiPriority w:val="99"/>
    <w:semiHidden/>
    <w:unhideWhenUsed/>
    <w:rsid w:val="61ED79FC"/>
    <w:pPr>
      <w:ind w:left="1540" w:hanging="220"/>
    </w:pPr>
  </w:style>
  <w:style w:type="paragraph" w:styleId="Index8">
    <w:name w:val="index 8"/>
    <w:basedOn w:val="Normal"/>
    <w:next w:val="Normal"/>
    <w:uiPriority w:val="99"/>
    <w:semiHidden/>
    <w:unhideWhenUsed/>
    <w:rsid w:val="61ED79FC"/>
    <w:pPr>
      <w:ind w:left="1760" w:hanging="220"/>
    </w:pPr>
  </w:style>
  <w:style w:type="paragraph" w:styleId="Index9">
    <w:name w:val="index 9"/>
    <w:basedOn w:val="Normal"/>
    <w:next w:val="Normal"/>
    <w:uiPriority w:val="99"/>
    <w:semiHidden/>
    <w:unhideWhenUsed/>
    <w:rsid w:val="61ED79FC"/>
    <w:pPr>
      <w:ind w:left="1980" w:hanging="220"/>
    </w:pPr>
  </w:style>
  <w:style w:type="paragraph" w:styleId="IndexHeading">
    <w:name w:val="index heading"/>
    <w:basedOn w:val="Normal"/>
    <w:next w:val="Index1"/>
    <w:uiPriority w:val="99"/>
    <w:semiHidden/>
    <w:unhideWhenUsed/>
    <w:rsid w:val="61ED79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74BAA"/>
    <w:rPr>
      <w:i/>
      <w:iCs/>
      <w:color w:val="365F91" w:themeColor="accent1" w:themeShade="BF"/>
    </w:rPr>
  </w:style>
  <w:style w:type="paragraph" w:styleId="IntenseQuote">
    <w:name w:val="Intense Quote"/>
    <w:basedOn w:val="Normal"/>
    <w:next w:val="Normal"/>
    <w:link w:val="IntenseQuoteChar"/>
    <w:uiPriority w:val="30"/>
    <w:semiHidden/>
    <w:unhideWhenUsed/>
    <w:qFormat/>
    <w:rsid w:val="61ED79FC"/>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74BAA"/>
    <w:rPr>
      <w:i/>
      <w:iCs/>
      <w:color w:val="365F91" w:themeColor="accent1" w:themeShade="BF"/>
    </w:rPr>
  </w:style>
  <w:style w:type="character" w:styleId="IntenseReference">
    <w:name w:val="Intense Reference"/>
    <w:basedOn w:val="DefaultParagraphFont"/>
    <w:uiPriority w:val="32"/>
    <w:semiHidden/>
    <w:unhideWhenUsed/>
    <w:qFormat/>
    <w:rsid w:val="00674BAA"/>
    <w:rPr>
      <w:b/>
      <w:bCs/>
      <w:caps w:val="0"/>
      <w:smallCaps/>
      <w:color w:val="365F91" w:themeColor="accent1" w:themeShade="BF"/>
      <w:spacing w:val="0"/>
    </w:rPr>
  </w:style>
  <w:style w:type="table" w:styleId="LightGrid">
    <w:name w:val="Light Grid"/>
    <w:basedOn w:val="TableNormal"/>
    <w:uiPriority w:val="62"/>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C4BD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4BD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C4BD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C4BD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C4BD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C4BD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C4BD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C4BD7"/>
  </w:style>
  <w:style w:type="paragraph" w:styleId="List">
    <w:name w:val="List"/>
    <w:basedOn w:val="Normal"/>
    <w:uiPriority w:val="99"/>
    <w:semiHidden/>
    <w:unhideWhenUsed/>
    <w:rsid w:val="61ED79FC"/>
    <w:pPr>
      <w:ind w:left="360" w:hanging="360"/>
      <w:contextualSpacing/>
    </w:pPr>
  </w:style>
  <w:style w:type="paragraph" w:styleId="List2">
    <w:name w:val="List 2"/>
    <w:basedOn w:val="Normal"/>
    <w:uiPriority w:val="99"/>
    <w:semiHidden/>
    <w:unhideWhenUsed/>
    <w:rsid w:val="61ED79FC"/>
    <w:pPr>
      <w:ind w:left="720" w:hanging="360"/>
      <w:contextualSpacing/>
    </w:pPr>
  </w:style>
  <w:style w:type="paragraph" w:styleId="List3">
    <w:name w:val="List 3"/>
    <w:basedOn w:val="Normal"/>
    <w:uiPriority w:val="99"/>
    <w:semiHidden/>
    <w:unhideWhenUsed/>
    <w:rsid w:val="61ED79FC"/>
    <w:pPr>
      <w:ind w:left="1080" w:hanging="360"/>
      <w:contextualSpacing/>
    </w:pPr>
  </w:style>
  <w:style w:type="paragraph" w:styleId="List4">
    <w:name w:val="List 4"/>
    <w:basedOn w:val="Normal"/>
    <w:uiPriority w:val="99"/>
    <w:semiHidden/>
    <w:unhideWhenUsed/>
    <w:rsid w:val="61ED79FC"/>
    <w:pPr>
      <w:ind w:left="1440" w:hanging="360"/>
      <w:contextualSpacing/>
    </w:pPr>
  </w:style>
  <w:style w:type="paragraph" w:styleId="List5">
    <w:name w:val="List 5"/>
    <w:basedOn w:val="Normal"/>
    <w:uiPriority w:val="99"/>
    <w:semiHidden/>
    <w:unhideWhenUsed/>
    <w:rsid w:val="61ED79FC"/>
    <w:pPr>
      <w:ind w:left="1800" w:hanging="360"/>
      <w:contextualSpacing/>
    </w:pPr>
  </w:style>
  <w:style w:type="paragraph" w:styleId="ListBullet">
    <w:name w:val="List Bullet"/>
    <w:basedOn w:val="Normal"/>
    <w:uiPriority w:val="99"/>
    <w:semiHidden/>
    <w:unhideWhenUsed/>
    <w:rsid w:val="61ED79FC"/>
    <w:pPr>
      <w:numPr>
        <w:numId w:val="2"/>
      </w:numPr>
      <w:contextualSpacing/>
    </w:pPr>
  </w:style>
  <w:style w:type="paragraph" w:styleId="ListBullet2">
    <w:name w:val="List Bullet 2"/>
    <w:basedOn w:val="Normal"/>
    <w:uiPriority w:val="99"/>
    <w:semiHidden/>
    <w:unhideWhenUsed/>
    <w:rsid w:val="61ED79FC"/>
    <w:pPr>
      <w:numPr>
        <w:numId w:val="3"/>
      </w:numPr>
      <w:contextualSpacing/>
    </w:pPr>
  </w:style>
  <w:style w:type="paragraph" w:styleId="ListBullet3">
    <w:name w:val="List Bullet 3"/>
    <w:basedOn w:val="Normal"/>
    <w:uiPriority w:val="99"/>
    <w:semiHidden/>
    <w:unhideWhenUsed/>
    <w:rsid w:val="61ED79FC"/>
    <w:pPr>
      <w:numPr>
        <w:numId w:val="4"/>
      </w:numPr>
      <w:contextualSpacing/>
    </w:pPr>
  </w:style>
  <w:style w:type="paragraph" w:styleId="ListBullet4">
    <w:name w:val="List Bullet 4"/>
    <w:basedOn w:val="Normal"/>
    <w:uiPriority w:val="99"/>
    <w:semiHidden/>
    <w:unhideWhenUsed/>
    <w:rsid w:val="61ED79FC"/>
    <w:pPr>
      <w:numPr>
        <w:numId w:val="5"/>
      </w:numPr>
      <w:contextualSpacing/>
    </w:pPr>
  </w:style>
  <w:style w:type="paragraph" w:styleId="ListBullet5">
    <w:name w:val="List Bullet 5"/>
    <w:basedOn w:val="Normal"/>
    <w:uiPriority w:val="99"/>
    <w:semiHidden/>
    <w:unhideWhenUsed/>
    <w:rsid w:val="61ED79FC"/>
    <w:pPr>
      <w:numPr>
        <w:numId w:val="6"/>
      </w:numPr>
      <w:contextualSpacing/>
    </w:pPr>
  </w:style>
  <w:style w:type="paragraph" w:styleId="ListContinue">
    <w:name w:val="List Continue"/>
    <w:basedOn w:val="Normal"/>
    <w:uiPriority w:val="99"/>
    <w:semiHidden/>
    <w:unhideWhenUsed/>
    <w:rsid w:val="61ED79FC"/>
    <w:pPr>
      <w:spacing w:after="120"/>
      <w:ind w:left="360"/>
      <w:contextualSpacing/>
    </w:pPr>
  </w:style>
  <w:style w:type="paragraph" w:styleId="ListContinue2">
    <w:name w:val="List Continue 2"/>
    <w:basedOn w:val="Normal"/>
    <w:uiPriority w:val="99"/>
    <w:semiHidden/>
    <w:unhideWhenUsed/>
    <w:rsid w:val="61ED79FC"/>
    <w:pPr>
      <w:spacing w:after="120"/>
      <w:ind w:left="720"/>
      <w:contextualSpacing/>
    </w:pPr>
  </w:style>
  <w:style w:type="paragraph" w:styleId="ListContinue3">
    <w:name w:val="List Continue 3"/>
    <w:basedOn w:val="Normal"/>
    <w:uiPriority w:val="99"/>
    <w:semiHidden/>
    <w:unhideWhenUsed/>
    <w:rsid w:val="61ED79FC"/>
    <w:pPr>
      <w:spacing w:after="120"/>
      <w:ind w:left="1080"/>
      <w:contextualSpacing/>
    </w:pPr>
  </w:style>
  <w:style w:type="paragraph" w:styleId="ListContinue4">
    <w:name w:val="List Continue 4"/>
    <w:basedOn w:val="Normal"/>
    <w:uiPriority w:val="99"/>
    <w:semiHidden/>
    <w:unhideWhenUsed/>
    <w:rsid w:val="61ED79FC"/>
    <w:pPr>
      <w:spacing w:after="120"/>
      <w:ind w:left="1440"/>
      <w:contextualSpacing/>
    </w:pPr>
  </w:style>
  <w:style w:type="paragraph" w:styleId="ListContinue5">
    <w:name w:val="List Continue 5"/>
    <w:basedOn w:val="Normal"/>
    <w:uiPriority w:val="99"/>
    <w:semiHidden/>
    <w:unhideWhenUsed/>
    <w:rsid w:val="61ED79FC"/>
    <w:pPr>
      <w:spacing w:after="120"/>
      <w:ind w:left="1800"/>
      <w:contextualSpacing/>
    </w:pPr>
  </w:style>
  <w:style w:type="paragraph" w:styleId="ListNumber">
    <w:name w:val="List Number"/>
    <w:basedOn w:val="Normal"/>
    <w:uiPriority w:val="99"/>
    <w:semiHidden/>
    <w:unhideWhenUsed/>
    <w:rsid w:val="61ED79FC"/>
    <w:pPr>
      <w:numPr>
        <w:numId w:val="7"/>
      </w:numPr>
      <w:contextualSpacing/>
    </w:pPr>
  </w:style>
  <w:style w:type="paragraph" w:styleId="ListNumber2">
    <w:name w:val="List Number 2"/>
    <w:basedOn w:val="Normal"/>
    <w:uiPriority w:val="99"/>
    <w:semiHidden/>
    <w:unhideWhenUsed/>
    <w:rsid w:val="61ED79FC"/>
    <w:pPr>
      <w:numPr>
        <w:numId w:val="8"/>
      </w:numPr>
      <w:contextualSpacing/>
    </w:pPr>
  </w:style>
  <w:style w:type="paragraph" w:styleId="ListNumber3">
    <w:name w:val="List Number 3"/>
    <w:basedOn w:val="Normal"/>
    <w:uiPriority w:val="99"/>
    <w:semiHidden/>
    <w:unhideWhenUsed/>
    <w:rsid w:val="61ED79FC"/>
    <w:pPr>
      <w:numPr>
        <w:numId w:val="9"/>
      </w:numPr>
      <w:contextualSpacing/>
    </w:pPr>
  </w:style>
  <w:style w:type="paragraph" w:styleId="ListNumber4">
    <w:name w:val="List Number 4"/>
    <w:basedOn w:val="Normal"/>
    <w:uiPriority w:val="99"/>
    <w:semiHidden/>
    <w:unhideWhenUsed/>
    <w:rsid w:val="61ED79FC"/>
    <w:pPr>
      <w:numPr>
        <w:numId w:val="10"/>
      </w:numPr>
      <w:contextualSpacing/>
    </w:pPr>
  </w:style>
  <w:style w:type="paragraph" w:styleId="ListNumber5">
    <w:name w:val="List Number 5"/>
    <w:basedOn w:val="Normal"/>
    <w:uiPriority w:val="99"/>
    <w:semiHidden/>
    <w:unhideWhenUsed/>
    <w:rsid w:val="61ED79FC"/>
    <w:pPr>
      <w:numPr>
        <w:numId w:val="11"/>
      </w:numPr>
      <w:contextualSpacing/>
    </w:pPr>
  </w:style>
  <w:style w:type="paragraph" w:styleId="ListParagraph">
    <w:name w:val="List Paragraph"/>
    <w:basedOn w:val="Normal"/>
    <w:uiPriority w:val="34"/>
    <w:semiHidden/>
    <w:unhideWhenUsed/>
    <w:qFormat/>
    <w:rsid w:val="61ED79FC"/>
    <w:pPr>
      <w:ind w:left="720"/>
      <w:contextualSpacing/>
    </w:pPr>
  </w:style>
  <w:style w:type="table" w:styleId="ListTable1Light">
    <w:name w:val="List Table 1 Light"/>
    <w:basedOn w:val="TableNormal"/>
    <w:uiPriority w:val="46"/>
    <w:rsid w:val="002C4BD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4BD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C4BD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C4BD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C4BD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C4BD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C4BD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C4BD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4BD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C4BD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C4BD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C4BD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C4BD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C4BD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C4BD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4BD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C4BD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C4BD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C4BD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C4BD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C4BD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C4BD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4BD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4BD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4BD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4BD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4BD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4BD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4B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4BD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C4BD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C4BD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C4BD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C4BD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C4BD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C4BD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4BD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4BD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4BD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4BD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4BD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4BD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4BD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C4BD7"/>
    <w:rPr>
      <w:rFonts w:ascii="Consolas" w:hAnsi="Consolas"/>
      <w:szCs w:val="20"/>
    </w:rPr>
  </w:style>
  <w:style w:type="table" w:styleId="MediumGrid1">
    <w:name w:val="Medium Grid 1"/>
    <w:basedOn w:val="TableNormal"/>
    <w:uiPriority w:val="67"/>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C4BD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4BD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C4BD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C4BD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C4BD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C4BD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C4BD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C4BD7"/>
    <w:rPr>
      <w:color w:val="2B579A"/>
      <w:shd w:val="clear" w:color="auto" w:fill="E6E6E6"/>
    </w:rPr>
  </w:style>
  <w:style w:type="paragraph" w:styleId="NoSpacing">
    <w:name w:val="No Spacing"/>
    <w:uiPriority w:val="99"/>
    <w:semiHidden/>
    <w:unhideWhenUsed/>
    <w:qFormat/>
    <w:rsid w:val="002C4BD7"/>
  </w:style>
  <w:style w:type="paragraph" w:styleId="NormalWeb">
    <w:name w:val="Normal (Web)"/>
    <w:basedOn w:val="Normal"/>
    <w:uiPriority w:val="99"/>
    <w:semiHidden/>
    <w:unhideWhenUsed/>
    <w:rsid w:val="61ED79FC"/>
    <w:rPr>
      <w:rFonts w:ascii="Times New Roman" w:hAnsi="Times New Roman"/>
      <w:sz w:val="24"/>
      <w:szCs w:val="24"/>
    </w:rPr>
  </w:style>
  <w:style w:type="paragraph" w:styleId="NoteHeading">
    <w:name w:val="Note Heading"/>
    <w:basedOn w:val="Normal"/>
    <w:next w:val="Normal"/>
    <w:link w:val="NoteHeadingChar"/>
    <w:uiPriority w:val="99"/>
    <w:semiHidden/>
    <w:unhideWhenUsed/>
    <w:rsid w:val="61ED79FC"/>
  </w:style>
  <w:style w:type="character" w:customStyle="1" w:styleId="NoteHeadingChar">
    <w:name w:val="Note Heading Char"/>
    <w:basedOn w:val="DefaultParagraphFont"/>
    <w:link w:val="NoteHeading"/>
    <w:uiPriority w:val="99"/>
    <w:semiHidden/>
    <w:rsid w:val="002C4BD7"/>
  </w:style>
  <w:style w:type="table" w:styleId="PlainTable1">
    <w:name w:val="Plain Table 1"/>
    <w:basedOn w:val="TableNormal"/>
    <w:uiPriority w:val="41"/>
    <w:rsid w:val="002C4B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C4B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C4B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4B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C4B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61ED79FC"/>
    <w:rPr>
      <w:rFonts w:ascii="Consolas" w:hAnsi="Consolas"/>
    </w:rPr>
  </w:style>
  <w:style w:type="character" w:customStyle="1" w:styleId="PlainTextChar">
    <w:name w:val="Plain Text Char"/>
    <w:basedOn w:val="DefaultParagraphFont"/>
    <w:link w:val="PlainText"/>
    <w:uiPriority w:val="99"/>
    <w:semiHidden/>
    <w:rsid w:val="002C4BD7"/>
    <w:rPr>
      <w:rFonts w:ascii="Consolas" w:hAnsi="Consolas"/>
      <w:szCs w:val="21"/>
    </w:rPr>
  </w:style>
  <w:style w:type="paragraph" w:styleId="Quote">
    <w:name w:val="Quote"/>
    <w:basedOn w:val="Normal"/>
    <w:next w:val="Normal"/>
    <w:link w:val="QuoteChar"/>
    <w:uiPriority w:val="29"/>
    <w:semiHidden/>
    <w:unhideWhenUsed/>
    <w:qFormat/>
    <w:rsid w:val="61ED79F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74BAA"/>
    <w:rPr>
      <w:i/>
      <w:iCs/>
      <w:color w:val="404040" w:themeColor="text1" w:themeTint="BF"/>
    </w:rPr>
  </w:style>
  <w:style w:type="paragraph" w:styleId="Salutation">
    <w:name w:val="Salutation"/>
    <w:basedOn w:val="Normal"/>
    <w:next w:val="Normal"/>
    <w:link w:val="SalutationChar"/>
    <w:uiPriority w:val="99"/>
    <w:semiHidden/>
    <w:unhideWhenUsed/>
    <w:rsid w:val="61ED79FC"/>
  </w:style>
  <w:style w:type="character" w:customStyle="1" w:styleId="SalutationChar">
    <w:name w:val="Salutation Char"/>
    <w:basedOn w:val="DefaultParagraphFont"/>
    <w:link w:val="Salutation"/>
    <w:uiPriority w:val="99"/>
    <w:semiHidden/>
    <w:rsid w:val="002C4BD7"/>
  </w:style>
  <w:style w:type="character" w:styleId="SmartHyperlink">
    <w:name w:val="Smart Hyperlink"/>
    <w:basedOn w:val="DefaultParagraphFont"/>
    <w:uiPriority w:val="99"/>
    <w:semiHidden/>
    <w:unhideWhenUsed/>
    <w:rsid w:val="002C4BD7"/>
    <w:rPr>
      <w:u w:val="dotted"/>
    </w:rPr>
  </w:style>
  <w:style w:type="character" w:styleId="Strong">
    <w:name w:val="Strong"/>
    <w:basedOn w:val="DefaultParagraphFont"/>
    <w:uiPriority w:val="22"/>
    <w:semiHidden/>
    <w:unhideWhenUsed/>
    <w:qFormat/>
    <w:rsid w:val="002C4BD7"/>
    <w:rPr>
      <w:b/>
      <w:bCs/>
    </w:rPr>
  </w:style>
  <w:style w:type="paragraph" w:styleId="Subtitle">
    <w:name w:val="Subtitle"/>
    <w:basedOn w:val="Normal"/>
    <w:link w:val="SubtitleChar"/>
    <w:uiPriority w:val="11"/>
    <w:semiHidden/>
    <w:unhideWhenUsed/>
    <w:qFormat/>
    <w:rsid w:val="61ED79FC"/>
    <w:pPr>
      <w:spacing w:after="160"/>
      <w:contextualSpacing/>
    </w:pPr>
    <w:rPr>
      <w:rFonts w:eastAsiaTheme="minorEastAsia" w:cstheme="minorBidi"/>
      <w:color w:val="5A5A5A"/>
    </w:rPr>
  </w:style>
  <w:style w:type="character" w:customStyle="1" w:styleId="SubtitleChar">
    <w:name w:val="Subtitle Char"/>
    <w:basedOn w:val="DefaultParagraphFont"/>
    <w:link w:val="Subtitle"/>
    <w:uiPriority w:val="11"/>
    <w:semiHidden/>
    <w:rsid w:val="00431C4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2C4BD7"/>
    <w:rPr>
      <w:i/>
      <w:iCs/>
      <w:color w:val="404040" w:themeColor="text1" w:themeTint="BF"/>
    </w:rPr>
  </w:style>
  <w:style w:type="character" w:styleId="SubtleReference">
    <w:name w:val="Subtle Reference"/>
    <w:basedOn w:val="DefaultParagraphFont"/>
    <w:uiPriority w:val="31"/>
    <w:semiHidden/>
    <w:unhideWhenUsed/>
    <w:qFormat/>
    <w:rsid w:val="002C4BD7"/>
    <w:rPr>
      <w:smallCaps/>
      <w:color w:val="5A5A5A" w:themeColor="text1" w:themeTint="A5"/>
    </w:rPr>
  </w:style>
  <w:style w:type="table" w:styleId="Table3Deffects1">
    <w:name w:val="Table 3D effects 1"/>
    <w:basedOn w:val="TableNormal"/>
    <w:uiPriority w:val="99"/>
    <w:semiHidden/>
    <w:unhideWhenUsed/>
    <w:rsid w:val="002C4B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4B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4B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4B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4B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4B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4B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4B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4B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4B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4B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4B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4B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4B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4B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4B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4B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4B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4B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4B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C4B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4B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4B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4B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4B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61ED79FC"/>
    <w:pPr>
      <w:ind w:left="220" w:hanging="220"/>
    </w:pPr>
  </w:style>
  <w:style w:type="paragraph" w:styleId="TableofFigures">
    <w:name w:val="table of figures"/>
    <w:basedOn w:val="Normal"/>
    <w:next w:val="Normal"/>
    <w:uiPriority w:val="99"/>
    <w:semiHidden/>
    <w:unhideWhenUsed/>
    <w:rsid w:val="61ED79FC"/>
  </w:style>
  <w:style w:type="table" w:styleId="TableProfessional">
    <w:name w:val="Table Professional"/>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4B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4B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4B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4B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4B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4B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4B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61ED79FC"/>
    <w:pPr>
      <w:spacing w:before="120"/>
    </w:pPr>
    <w:rPr>
      <w:rFonts w:asciiTheme="majorHAnsi" w:eastAsiaTheme="majorEastAsia" w:hAnsiTheme="majorHAnsi" w:cstheme="majorBidi"/>
      <w:b/>
      <w:bCs/>
      <w:sz w:val="24"/>
      <w:szCs w:val="24"/>
    </w:rPr>
  </w:style>
  <w:style w:type="paragraph" w:styleId="TOC1">
    <w:name w:val="toc 1"/>
    <w:basedOn w:val="Normal"/>
    <w:next w:val="Normal"/>
    <w:uiPriority w:val="39"/>
    <w:semiHidden/>
    <w:unhideWhenUsed/>
    <w:rsid w:val="61ED79FC"/>
    <w:pPr>
      <w:spacing w:after="100"/>
    </w:pPr>
  </w:style>
  <w:style w:type="paragraph" w:styleId="TOC2">
    <w:name w:val="toc 2"/>
    <w:basedOn w:val="Normal"/>
    <w:next w:val="Normal"/>
    <w:uiPriority w:val="39"/>
    <w:semiHidden/>
    <w:unhideWhenUsed/>
    <w:rsid w:val="61ED79FC"/>
    <w:pPr>
      <w:spacing w:after="100"/>
      <w:ind w:left="220"/>
    </w:pPr>
  </w:style>
  <w:style w:type="paragraph" w:styleId="TOC3">
    <w:name w:val="toc 3"/>
    <w:basedOn w:val="Normal"/>
    <w:next w:val="Normal"/>
    <w:uiPriority w:val="39"/>
    <w:semiHidden/>
    <w:unhideWhenUsed/>
    <w:rsid w:val="61ED79FC"/>
    <w:pPr>
      <w:spacing w:after="100"/>
      <w:ind w:left="440"/>
    </w:pPr>
  </w:style>
  <w:style w:type="paragraph" w:styleId="TOC4">
    <w:name w:val="toc 4"/>
    <w:basedOn w:val="Normal"/>
    <w:next w:val="Normal"/>
    <w:uiPriority w:val="39"/>
    <w:semiHidden/>
    <w:unhideWhenUsed/>
    <w:rsid w:val="61ED79FC"/>
    <w:pPr>
      <w:spacing w:after="100"/>
      <w:ind w:left="660"/>
    </w:pPr>
  </w:style>
  <w:style w:type="paragraph" w:styleId="TOC5">
    <w:name w:val="toc 5"/>
    <w:basedOn w:val="Normal"/>
    <w:next w:val="Normal"/>
    <w:uiPriority w:val="39"/>
    <w:semiHidden/>
    <w:unhideWhenUsed/>
    <w:rsid w:val="61ED79FC"/>
    <w:pPr>
      <w:spacing w:after="100"/>
      <w:ind w:left="880"/>
    </w:pPr>
  </w:style>
  <w:style w:type="paragraph" w:styleId="TOC6">
    <w:name w:val="toc 6"/>
    <w:basedOn w:val="Normal"/>
    <w:next w:val="Normal"/>
    <w:uiPriority w:val="39"/>
    <w:semiHidden/>
    <w:unhideWhenUsed/>
    <w:rsid w:val="61ED79FC"/>
    <w:pPr>
      <w:spacing w:after="100"/>
      <w:ind w:left="1100"/>
    </w:pPr>
  </w:style>
  <w:style w:type="paragraph" w:styleId="TOC7">
    <w:name w:val="toc 7"/>
    <w:basedOn w:val="Normal"/>
    <w:next w:val="Normal"/>
    <w:uiPriority w:val="39"/>
    <w:semiHidden/>
    <w:unhideWhenUsed/>
    <w:rsid w:val="61ED79FC"/>
    <w:pPr>
      <w:spacing w:after="100"/>
      <w:ind w:left="1320"/>
    </w:pPr>
  </w:style>
  <w:style w:type="paragraph" w:styleId="TOC8">
    <w:name w:val="toc 8"/>
    <w:basedOn w:val="Normal"/>
    <w:next w:val="Normal"/>
    <w:uiPriority w:val="39"/>
    <w:semiHidden/>
    <w:unhideWhenUsed/>
    <w:rsid w:val="61ED79FC"/>
    <w:pPr>
      <w:spacing w:after="100"/>
      <w:ind w:left="1540"/>
    </w:pPr>
  </w:style>
  <w:style w:type="paragraph" w:styleId="TOC9">
    <w:name w:val="toc 9"/>
    <w:basedOn w:val="Normal"/>
    <w:next w:val="Normal"/>
    <w:uiPriority w:val="39"/>
    <w:semiHidden/>
    <w:unhideWhenUsed/>
    <w:rsid w:val="61ED79FC"/>
    <w:pPr>
      <w:spacing w:after="100"/>
      <w:ind w:left="1760"/>
    </w:pPr>
  </w:style>
  <w:style w:type="paragraph" w:styleId="TOCHeading">
    <w:name w:val="TOC Heading"/>
    <w:basedOn w:val="Heading1"/>
    <w:next w:val="Normal"/>
    <w:uiPriority w:val="39"/>
    <w:semiHidden/>
    <w:unhideWhenUsed/>
    <w:qFormat/>
    <w:rsid w:val="322CC463"/>
    <w:pPr>
      <w:keepNext/>
      <w:keepLines/>
    </w:pPr>
    <w:rPr>
      <w:rFonts w:eastAsiaTheme="majorEastAsia" w:cstheme="majorBidi"/>
    </w:rPr>
  </w:style>
  <w:style w:type="character" w:styleId="UnresolvedMention">
    <w:name w:val="Unresolved Mention"/>
    <w:basedOn w:val="DefaultParagraphFont"/>
    <w:uiPriority w:val="99"/>
    <w:semiHidden/>
    <w:unhideWhenUsed/>
    <w:rsid w:val="002C4BD7"/>
    <w:rPr>
      <w:color w:val="808080"/>
      <w:shd w:val="clear" w:color="auto" w:fill="E6E6E6"/>
    </w:rPr>
  </w:style>
  <w:style w:type="character" w:customStyle="1" w:styleId="Heading2Char">
    <w:name w:val="Heading 2 Char"/>
    <w:basedOn w:val="DefaultParagraphFont"/>
    <w:link w:val="Heading2"/>
    <w:uiPriority w:val="9"/>
    <w:rsid w:val="61ED79FC"/>
    <w:rPr>
      <w:rFonts w:ascii="Calibri Light" w:eastAsia="Calibri Light" w:hAnsi="Calibri Light" w:cs="Calibri Light"/>
      <w:b/>
      <w:bCs/>
      <w:caps w:val="0"/>
      <w:smallCaps w:val="0"/>
      <w:color w:val="4B90CA"/>
      <w:sz w:val="28"/>
      <w:szCs w:val="28"/>
      <w:lang w:val="en-US" w:eastAsia="en-US" w:bidi="ar-SA"/>
    </w:rPr>
  </w:style>
  <w:style w:type="character" w:customStyle="1" w:styleId="FooterChar">
    <w:name w:val="Footer Char"/>
    <w:basedOn w:val="DefaultParagraphFont"/>
    <w:link w:val="Footer"/>
    <w:uiPriority w:val="99"/>
    <w:rsid w:val="00C8765D"/>
    <w:rPr>
      <w:kern w:val="18"/>
    </w:rPr>
  </w:style>
  <w:style w:type="paragraph" w:customStyle="1" w:styleId="paragraph">
    <w:name w:val="paragraph"/>
    <w:basedOn w:val="Normal"/>
    <w:uiPriority w:val="1"/>
    <w:rsid w:val="61ED79FC"/>
    <w:pPr>
      <w:spacing w:beforeAutospacing="1" w:afterAutospacing="1"/>
    </w:pPr>
    <w:rPr>
      <w:rFonts w:ascii="Times New Roman" w:hAnsi="Times New Roman"/>
      <w:sz w:val="24"/>
      <w:szCs w:val="24"/>
      <w:lang w:val="en-CA" w:eastAsia="en-CA"/>
    </w:rPr>
  </w:style>
  <w:style w:type="character" w:customStyle="1" w:styleId="normaltextrun">
    <w:name w:val="normaltextrun"/>
    <w:basedOn w:val="DefaultParagraphFont"/>
    <w:rsid w:val="001B1E36"/>
  </w:style>
  <w:style w:type="character" w:customStyle="1" w:styleId="eop">
    <w:name w:val="eop"/>
    <w:basedOn w:val="DefaultParagraphFont"/>
    <w:rsid w:val="001B1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575676">
      <w:bodyDiv w:val="1"/>
      <w:marLeft w:val="0"/>
      <w:marRight w:val="0"/>
      <w:marTop w:val="0"/>
      <w:marBottom w:val="0"/>
      <w:divBdr>
        <w:top w:val="none" w:sz="0" w:space="0" w:color="auto"/>
        <w:left w:val="none" w:sz="0" w:space="0" w:color="auto"/>
        <w:bottom w:val="none" w:sz="0" w:space="0" w:color="auto"/>
        <w:right w:val="none" w:sz="0" w:space="0" w:color="auto"/>
      </w:divBdr>
      <w:divsChild>
        <w:div w:id="475032159">
          <w:marLeft w:val="0"/>
          <w:marRight w:val="0"/>
          <w:marTop w:val="0"/>
          <w:marBottom w:val="0"/>
          <w:divBdr>
            <w:top w:val="none" w:sz="0" w:space="0" w:color="auto"/>
            <w:left w:val="none" w:sz="0" w:space="0" w:color="auto"/>
            <w:bottom w:val="none" w:sz="0" w:space="0" w:color="auto"/>
            <w:right w:val="none" w:sz="0" w:space="0" w:color="auto"/>
          </w:divBdr>
        </w:div>
        <w:div w:id="1896234877">
          <w:marLeft w:val="0"/>
          <w:marRight w:val="0"/>
          <w:marTop w:val="0"/>
          <w:marBottom w:val="0"/>
          <w:divBdr>
            <w:top w:val="none" w:sz="0" w:space="0" w:color="auto"/>
            <w:left w:val="none" w:sz="0" w:space="0" w:color="auto"/>
            <w:bottom w:val="none" w:sz="0" w:space="0" w:color="auto"/>
            <w:right w:val="none" w:sz="0" w:space="0" w:color="auto"/>
          </w:divBdr>
        </w:div>
        <w:div w:id="1169176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in\AppData\Roaming\Microsoft\Templates\Memo%20(elega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4955ACD9FEFB44A18E67FBE725F399" ma:contentTypeVersion="19" ma:contentTypeDescription="Create a new document." ma:contentTypeScope="" ma:versionID="0241c6fa5020584c0fe24469d6269ce9">
  <xsd:schema xmlns:xsd="http://www.w3.org/2001/XMLSchema" xmlns:xs="http://www.w3.org/2001/XMLSchema" xmlns:p="http://schemas.microsoft.com/office/2006/metadata/properties" xmlns:ns2="fa0a5b70-032b-4121-a4c1-5b1275581157" xmlns:ns3="906ba92d-599e-4b69-b48c-622f8dfa89d0" targetNamespace="http://schemas.microsoft.com/office/2006/metadata/properties" ma:root="true" ma:fieldsID="f4f8152ed9988b2b6baef9bcf69b33f0" ns2:_="" ns3:_="">
    <xsd:import namespace="fa0a5b70-032b-4121-a4c1-5b1275581157"/>
    <xsd:import namespace="906ba92d-599e-4b69-b48c-622f8dfa89d0"/>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a5b70-032b-4121-a4c1-5b1275581157"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OCR" ma:index="6" nillable="true" ma:displayName="Extracted Text" ma:internalName="MediaServiceOCR" ma:readOnly="true">
      <xsd:simpleType>
        <xsd:restriction base="dms:Note">
          <xsd:maxLength value="255"/>
        </xsd:restriction>
      </xsd:simpleType>
    </xsd:element>
    <xsd:element name="MediaServiceGenerationTime" ma:index="7" nillable="true" ma:displayName="MediaServiceGenerationTime" ma:hidden="true" ma:internalName="MediaServiceGenerationTime" ma:readOnly="true">
      <xsd:simpleType>
        <xsd:restriction base="dms:Text"/>
      </xsd:simpleType>
    </xsd:element>
    <xsd:element name="MediaServiceEventHashCode" ma:index="8" nillable="true" ma:displayName="MediaServiceEventHashCode" ma:hidden="true" ma:internalName="MediaServiceEventHashCode" ma:readOnly="true">
      <xsd:simpleType>
        <xsd:restriction base="dms:Text"/>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ba92d-599e-4b69-b48c-622f8dfa89d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44d50d-8692-4f1e-bb49-e701d6fca262}" ma:internalName="TaxCatchAll" ma:showField="CatchAllData" ma:web="906ba92d-599e-4b69-b48c-622f8dfa89d0">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a0a5b70-032b-4121-a4c1-5b1275581157">
      <Terms xmlns="http://schemas.microsoft.com/office/infopath/2007/PartnerControls"/>
    </lcf76f155ced4ddcb4097134ff3c332f>
    <TaxCatchAll xmlns="906ba92d-599e-4b69-b48c-622f8dfa89d0" xsi:nil="true"/>
  </documentManagement>
</p:properties>
</file>

<file path=customXml/itemProps1.xml><?xml version="1.0" encoding="utf-8"?>
<ds:datastoreItem xmlns:ds="http://schemas.openxmlformats.org/officeDocument/2006/customXml" ds:itemID="{654BFAE6-F06C-4ACF-885E-492C5F6AE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a5b70-032b-4121-a4c1-5b1275581157"/>
    <ds:schemaRef ds:uri="906ba92d-599e-4b69-b48c-622f8dfa89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385F01-D87F-4C04-ABB6-754012FC5DC6}">
  <ds:schemaRefs>
    <ds:schemaRef ds:uri="http://schemas.microsoft.com/sharepoint/v3/contenttype/forms"/>
  </ds:schemaRefs>
</ds:datastoreItem>
</file>

<file path=customXml/itemProps3.xml><?xml version="1.0" encoding="utf-8"?>
<ds:datastoreItem xmlns:ds="http://schemas.openxmlformats.org/officeDocument/2006/customXml" ds:itemID="{4D5A6D22-57F5-4B90-B0B0-0DA324F57050}">
  <ds:schemaRefs>
    <ds:schemaRef ds:uri="http://schemas.microsoft.com/office/2006/metadata/properties"/>
    <ds:schemaRef ds:uri="http://schemas.microsoft.com/office/infopath/2007/PartnerControls"/>
    <ds:schemaRef ds:uri="82f9781f-5efe-4169-a6d7-f55297cf1a66"/>
    <ds:schemaRef ds:uri="8ded3f93-9732-44e3-8f21-798139c1cd4a"/>
    <ds:schemaRef ds:uri="fa0a5b70-032b-4121-a4c1-5b1275581157"/>
    <ds:schemaRef ds:uri="906ba92d-599e-4b69-b48c-622f8dfa89d0"/>
  </ds:schemaRefs>
</ds:datastoreItem>
</file>

<file path=docProps/app.xml><?xml version="1.0" encoding="utf-8"?>
<Properties xmlns="http://schemas.openxmlformats.org/officeDocument/2006/extended-properties" xmlns:vt="http://schemas.openxmlformats.org/officeDocument/2006/docPropsVTypes">
  <Template>Memo (elegant).dotx</Template>
  <TotalTime>4</TotalTime>
  <Pages>2</Pages>
  <Words>302</Words>
  <Characters>1576</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Gavin Osborne</dc:creator>
  <cp:lastModifiedBy>Kopytko, Hannah</cp:lastModifiedBy>
  <cp:revision>19</cp:revision>
  <dcterms:created xsi:type="dcterms:W3CDTF">2021-04-08T17:22:00Z</dcterms:created>
  <dcterms:modified xsi:type="dcterms:W3CDTF">2025-08-27T17:30:00Z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y fmtid="{D5CDD505-2E9C-101B-9397-08002B2CF9AE}" pid="3" name="ContentTypeId">
    <vt:lpwstr>0x0101003A4955ACD9FEFB44A18E67FBE725F399</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y fmtid="{D5CDD505-2E9C-101B-9397-08002B2CF9AE}" pid="10" name="MediaServiceImageTags">
    <vt:lpwstr/>
  </property>
  <property fmtid="{D5CDD505-2E9C-101B-9397-08002B2CF9AE}" pid="11" name="_ExtendedDescription">
    <vt:lpwstr/>
  </property>
</Properties>
</file>